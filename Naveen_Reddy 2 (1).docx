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805A9FD" w14:paraId="6237B93A" wp14:textId="72645136">
      <w:pPr>
        <w:numPr>
          <w:ilvl w:val="0"/>
          <w:numId w:val="0"/>
        </w:numPr>
        <w:ind w:left="0"/>
        <w:jc w:val="right"/>
      </w:pPr>
      <w:r w:rsidR="554E183D">
        <w:drawing>
          <wp:inline xmlns:wp14="http://schemas.microsoft.com/office/word/2010/wordprocessingDrawing" wp14:editId="4334F564" wp14:anchorId="006CF44B">
            <wp:extent cx="647700" cy="647700"/>
            <wp:effectExtent l="0" t="0" r="0" b="0"/>
            <wp:docPr id="1994003633" name="" descr="A blue hexagon with white text&#10;&#10;Description automatically generated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1a7a8a429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E183D">
        <w:drawing>
          <wp:inline xmlns:wp14="http://schemas.microsoft.com/office/word/2010/wordprocessingDrawing" wp14:editId="0216CEEC" wp14:anchorId="08D062DC">
            <wp:extent cx="647700" cy="628650"/>
            <wp:effectExtent l="0" t="0" r="0" b="0"/>
            <wp:docPr id="1710680507" name="" descr="A yellow and white logo&#10;&#10;Description automatically generated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14ad145b7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4BC6A" w:rsidP="4805A9FD" w:rsidRDefault="5634BC6A" w14:paraId="161E28F2" w14:textId="63ACBE6B">
      <w:pPr>
        <w:pStyle w:val="ListBullet"/>
        <w:numPr>
          <w:ilvl w:val="0"/>
          <w:numId w:val="0"/>
        </w:numPr>
        <w:ind w:left="0"/>
        <w:jc w:val="left"/>
        <w:rPr>
          <w:color w:val="1F487C" w:themeColor="text2" w:themeTint="FF" w:themeShade="FF"/>
          <w:sz w:val="24"/>
          <w:szCs w:val="24"/>
        </w:rPr>
      </w:pPr>
      <w:r w:rsidRPr="4805A9FD" w:rsidR="56D4E654">
        <w:rPr>
          <w:color w:val="1F487C"/>
          <w:sz w:val="24"/>
          <w:szCs w:val="24"/>
        </w:rPr>
        <w:t xml:space="preserve">Naveen </w:t>
      </w:r>
      <w:r w:rsidRPr="4805A9FD" w:rsidR="7843EEA8">
        <w:rPr>
          <w:color w:val="1F487C"/>
          <w:sz w:val="24"/>
          <w:szCs w:val="24"/>
        </w:rPr>
        <w:t>Reddy</w:t>
      </w:r>
    </w:p>
    <w:p w:rsidR="4EEAA61D" w:rsidP="4805A9FD" w:rsidRDefault="4EEAA61D" w14:paraId="1E01ECC7" w14:textId="46F1E539">
      <w:pPr>
        <w:pStyle w:val="ListBullet"/>
        <w:numPr>
          <w:ilvl w:val="0"/>
          <w:numId w:val="0"/>
        </w:numPr>
        <w:ind w:left="0"/>
        <w:jc w:val="left"/>
        <w:rPr>
          <w:sz w:val="24"/>
          <w:szCs w:val="24"/>
        </w:rPr>
      </w:pPr>
      <w:r w:rsidRPr="4805A9FD" w:rsidR="67909DA6">
        <w:rPr>
          <w:color w:val="1F487C"/>
          <w:sz w:val="24"/>
          <w:szCs w:val="24"/>
        </w:rPr>
        <w:t xml:space="preserve">Email: </w:t>
      </w:r>
      <w:hyperlink r:id="R64fb4bf5cadf4e21">
        <w:r w:rsidRPr="4805A9FD" w:rsidR="67909DA6">
          <w:rPr>
            <w:rStyle w:val="Hyperlink"/>
            <w:sz w:val="24"/>
            <w:szCs w:val="24"/>
          </w:rPr>
          <w:t>n</w:t>
        </w:r>
        <w:r w:rsidRPr="4805A9FD" w:rsidR="6B206C74">
          <w:rPr>
            <w:rStyle w:val="Hyperlink"/>
            <w:sz w:val="24"/>
            <w:szCs w:val="24"/>
          </w:rPr>
          <w:t>aveen.reddy</w:t>
        </w:r>
        <w:r w:rsidRPr="4805A9FD" w:rsidR="6B206C74">
          <w:rPr>
            <w:rStyle w:val="Hyperlink"/>
            <w:sz w:val="24"/>
            <w:szCs w:val="24"/>
          </w:rPr>
          <w:t>0509@gmail.com</w:t>
        </w:r>
      </w:hyperlink>
    </w:p>
    <w:p w:rsidR="253C6F86" w:rsidP="4805A9FD" w:rsidRDefault="253C6F86" w14:paraId="0BE6E59D" w14:textId="44BFA1C9">
      <w:pPr>
        <w:pStyle w:val="ListBullet"/>
        <w:numPr>
          <w:ilvl w:val="0"/>
          <w:numId w:val="0"/>
        </w:numPr>
        <w:ind w:left="0"/>
        <w:jc w:val="left"/>
        <w:rPr>
          <w:sz w:val="24"/>
          <w:szCs w:val="24"/>
        </w:rPr>
      </w:pPr>
      <w:r w:rsidRPr="4805A9FD" w:rsidR="253C6F86">
        <w:rPr>
          <w:sz w:val="24"/>
          <w:szCs w:val="24"/>
        </w:rPr>
        <w:t>Linke</w:t>
      </w:r>
      <w:r w:rsidRPr="4805A9FD" w:rsidR="3F7E3FC4">
        <w:rPr>
          <w:sz w:val="24"/>
          <w:szCs w:val="24"/>
        </w:rPr>
        <w:t>di</w:t>
      </w:r>
      <w:r w:rsidRPr="4805A9FD" w:rsidR="253C6F86">
        <w:rPr>
          <w:sz w:val="24"/>
          <w:szCs w:val="24"/>
        </w:rPr>
        <w:t>n</w:t>
      </w:r>
      <w:r w:rsidRPr="4805A9FD" w:rsidR="253C6F86">
        <w:rPr>
          <w:sz w:val="24"/>
          <w:szCs w:val="24"/>
        </w:rPr>
        <w:t xml:space="preserve">: </w:t>
      </w:r>
      <w:r w:rsidRPr="4805A9FD" w:rsidR="253C6F86">
        <w:rPr>
          <w:color w:val="31849B" w:themeColor="accent5" w:themeTint="FF" w:themeShade="BF"/>
          <w:sz w:val="24"/>
          <w:szCs w:val="24"/>
        </w:rPr>
        <w:t>https://www.linkedin.com/in/naveenreddy0509/</w:t>
      </w:r>
    </w:p>
    <w:p w:rsidR="7FF192F6" w:rsidP="4805A9FD" w:rsidRDefault="7FF192F6" w14:paraId="30326A22" w14:textId="273B2287">
      <w:pPr>
        <w:pStyle w:val="ListBullet"/>
        <w:numPr>
          <w:ilvl w:val="0"/>
          <w:numId w:val="0"/>
        </w:numPr>
        <w:ind w:left="0"/>
        <w:jc w:val="left"/>
        <w:rPr>
          <w:sz w:val="24"/>
          <w:szCs w:val="24"/>
        </w:rPr>
      </w:pPr>
      <w:r w:rsidRPr="4805A9FD" w:rsidR="6B206C74">
        <w:rPr>
          <w:sz w:val="24"/>
          <w:szCs w:val="24"/>
        </w:rPr>
        <w:t>Ph no: +1</w:t>
      </w:r>
      <w:r w:rsidRPr="4805A9FD" w:rsidR="41BDDFDB">
        <w:rPr>
          <w:sz w:val="24"/>
          <w:szCs w:val="24"/>
        </w:rPr>
        <w:t>682-777-4767</w:t>
      </w:r>
    </w:p>
    <w:p w:rsidR="159439EA" w:rsidP="159439EA" w:rsidRDefault="159439EA" w14:paraId="22EB602F" w14:textId="1910001A">
      <w:pPr>
        <w:pStyle w:val="ListBullet"/>
        <w:numPr>
          <w:ilvl w:val="0"/>
          <w:numId w:val="0"/>
        </w:numPr>
        <w:ind w:left="360"/>
      </w:pPr>
    </w:p>
    <w:p w:rsidR="159439EA" w:rsidP="4805A9FD" w:rsidRDefault="159439EA" w14:paraId="5285D46C" w14:textId="193E9F5B">
      <w:pPr>
        <w:pStyle w:val="ListBullet"/>
        <w:numPr>
          <w:ilvl w:val="0"/>
          <w:numId w:val="0"/>
        </w:numPr>
        <w:ind w:left="0"/>
        <w:jc w:val="both"/>
        <w:rPr>
          <w:noProof w:val="0"/>
          <w:sz w:val="24"/>
          <w:szCs w:val="24"/>
          <w:lang w:val="en-US"/>
        </w:rPr>
      </w:pPr>
      <w:r w:rsidRPr="4805A9FD" w:rsidR="268820B8">
        <w:rPr>
          <w:color w:val="215868" w:themeColor="accent5" w:themeTint="FF" w:themeShade="80"/>
          <w:sz w:val="32"/>
          <w:szCs w:val="32"/>
        </w:rPr>
        <w:t>About Me:</w:t>
      </w:r>
      <w:r w:rsidRPr="4805A9FD" w:rsidR="268820B8">
        <w:rPr>
          <w:color w:val="215868" w:themeColor="accent5" w:themeTint="FF" w:themeShade="80"/>
          <w:sz w:val="24"/>
          <w:szCs w:val="24"/>
        </w:rPr>
        <w:t xml:space="preserve"> </w:t>
      </w:r>
      <w:r w:rsidRPr="4805A9FD" w:rsidR="268820B8">
        <w:rPr>
          <w:noProof w:val="0"/>
          <w:sz w:val="24"/>
          <w:szCs w:val="24"/>
          <w:lang w:val="en-US"/>
        </w:rPr>
        <w:t>I'm</w:t>
      </w:r>
      <w:r w:rsidRPr="4805A9FD" w:rsidR="268820B8">
        <w:rPr>
          <w:noProof w:val="0"/>
          <w:sz w:val="24"/>
          <w:szCs w:val="24"/>
          <w:lang w:val="en-US"/>
        </w:rPr>
        <w:t xml:space="preserve"> a dedicated and results-oriented software developer that enjoys tackling challenging issues and producing excellent, user-focused applications. </w:t>
      </w:r>
      <w:r w:rsidRPr="4805A9FD" w:rsidR="268820B8">
        <w:rPr>
          <w:noProof w:val="0"/>
          <w:sz w:val="24"/>
          <w:szCs w:val="24"/>
          <w:lang w:val="en-US"/>
        </w:rPr>
        <w:t>In order to</w:t>
      </w:r>
      <w:r w:rsidRPr="4805A9FD" w:rsidR="268820B8">
        <w:rPr>
          <w:noProof w:val="0"/>
          <w:sz w:val="24"/>
          <w:szCs w:val="24"/>
          <w:lang w:val="en-US"/>
        </w:rPr>
        <w:t xml:space="preserve"> transform requirements into scalable solutions, I like collaborating closely with cross-functional teams, including product owners, designers, QA, and DevOps. </w:t>
      </w:r>
      <w:r w:rsidRPr="4805A9FD" w:rsidR="268820B8">
        <w:rPr>
          <w:noProof w:val="0"/>
          <w:sz w:val="24"/>
          <w:szCs w:val="24"/>
          <w:lang w:val="en-US"/>
        </w:rPr>
        <w:t>In order to</w:t>
      </w:r>
      <w:r w:rsidRPr="4805A9FD" w:rsidR="268820B8">
        <w:rPr>
          <w:noProof w:val="0"/>
          <w:sz w:val="24"/>
          <w:szCs w:val="24"/>
          <w:lang w:val="en-US"/>
        </w:rPr>
        <w:t xml:space="preserve"> promote an innovative and high-achieving culture, </w:t>
      </w:r>
      <w:r w:rsidRPr="4805A9FD" w:rsidR="268820B8">
        <w:rPr>
          <w:noProof w:val="0"/>
          <w:sz w:val="24"/>
          <w:szCs w:val="24"/>
          <w:lang w:val="en-US"/>
        </w:rPr>
        <w:t>I'm</w:t>
      </w:r>
      <w:r w:rsidRPr="4805A9FD" w:rsidR="268820B8">
        <w:rPr>
          <w:noProof w:val="0"/>
          <w:sz w:val="24"/>
          <w:szCs w:val="24"/>
          <w:lang w:val="en-US"/>
        </w:rPr>
        <w:t xml:space="preserve"> dedicated to lifelong learning, keeping up with new developments in technology and best practices, and coaching colleagues. I enjoy contributing to open-source projects, learning new coding frameworks, and honing my abilities at technical meetups and workshops when </w:t>
      </w:r>
      <w:r w:rsidRPr="4805A9FD" w:rsidR="268820B8">
        <w:rPr>
          <w:noProof w:val="0"/>
          <w:sz w:val="24"/>
          <w:szCs w:val="24"/>
          <w:lang w:val="en-US"/>
        </w:rPr>
        <w:t>I'm</w:t>
      </w:r>
      <w:r w:rsidRPr="4805A9FD" w:rsidR="268820B8">
        <w:rPr>
          <w:noProof w:val="0"/>
          <w:sz w:val="24"/>
          <w:szCs w:val="24"/>
          <w:lang w:val="en-US"/>
        </w:rPr>
        <w:t xml:space="preserve"> not working.</w:t>
      </w:r>
    </w:p>
    <w:p xmlns:wp14="http://schemas.microsoft.com/office/word/2010/wordml" w:rsidP="4805A9FD" w14:paraId="4084CA4A" wp14:textId="08869BEF">
      <w:pPr>
        <w:pStyle w:val="ListBullet"/>
        <w:numPr>
          <w:ilvl w:val="0"/>
          <w:numId w:val="0"/>
        </w:numPr>
        <w:ind w:left="360"/>
        <w:rPr>
          <w:color w:val="1F487C" w:themeColor="text2" w:themeTint="FF" w:themeShade="FF"/>
          <w:sz w:val="32"/>
          <w:szCs w:val="32"/>
        </w:rPr>
      </w:pPr>
      <w:r w:rsidRPr="4805A9FD" w:rsidR="6CDFC51A">
        <w:rPr>
          <w:color w:val="1F487C"/>
          <w:sz w:val="32"/>
          <w:szCs w:val="32"/>
        </w:rPr>
        <w:t>Professional</w:t>
      </w:r>
      <w:r w:rsidRPr="4805A9FD" w:rsidR="16D34E13">
        <w:rPr>
          <w:color w:val="1F487C"/>
          <w:sz w:val="32"/>
          <w:szCs w:val="32"/>
        </w:rPr>
        <w:t xml:space="preserve"> Summary</w:t>
      </w:r>
    </w:p>
    <w:p xmlns:wp14="http://schemas.microsoft.com/office/word/2010/wordml" w14:paraId="109BF332" wp14:textId="4023A1B5">
      <w:pPr>
        <w:pStyle w:val="ListBullet"/>
        <w:rPr/>
      </w:pPr>
      <w:r w:rsidR="1C59554A">
        <w:rPr/>
        <w:t xml:space="preserve">Over </w:t>
      </w:r>
      <w:r w:rsidR="46BA05D8">
        <w:rPr/>
        <w:t>8+</w:t>
      </w:r>
      <w:r w:rsidR="1C59554A">
        <w:rPr/>
        <w:t xml:space="preserve"> </w:t>
      </w:r>
      <w:r w:rsidR="1C59554A">
        <w:rPr/>
        <w:t>years of experience in software development, specializing in Java Full Stack Development.</w:t>
      </w:r>
    </w:p>
    <w:p xmlns:wp14="http://schemas.microsoft.com/office/word/2010/wordml" w14:paraId="636A5B9B" wp14:textId="77777777" wp14:noSpellErr="1">
      <w:pPr>
        <w:pStyle w:val="ListBullet"/>
        <w:rPr/>
      </w:pPr>
      <w:r w:rsidR="75214D1E">
        <w:rPr/>
        <w:t>Proficient in Java 8/17, Spring Boot, Microservices, RESTful APIs, Hibernate, and SQL.</w:t>
      </w:r>
    </w:p>
    <w:p xmlns:wp14="http://schemas.microsoft.com/office/word/2010/wordml" w14:paraId="515E7C1B" wp14:textId="77777777" wp14:noSpellErr="1">
      <w:pPr>
        <w:pStyle w:val="ListBullet"/>
        <w:rPr/>
      </w:pPr>
      <w:r w:rsidR="75214D1E">
        <w:rPr/>
        <w:t>Experience in front-end technologies such as Angular (2 to 10), ReactJS, HTML5, CSS3, and JavaScript.</w:t>
      </w:r>
    </w:p>
    <w:p xmlns:wp14="http://schemas.microsoft.com/office/word/2010/wordml" w14:paraId="2E0D1268" wp14:textId="77777777" wp14:noSpellErr="1">
      <w:pPr>
        <w:pStyle w:val="ListBullet"/>
        <w:rPr/>
      </w:pPr>
      <w:r w:rsidR="75214D1E">
        <w:rPr/>
        <w:t>Skilled in building and deploying scalable applications using AWS, Docker, Jenkins, and GitHub.</w:t>
      </w:r>
    </w:p>
    <w:p xmlns:wp14="http://schemas.microsoft.com/office/word/2010/wordml" w14:paraId="3DA617EA" wp14:textId="77777777" wp14:noSpellErr="1">
      <w:pPr>
        <w:pStyle w:val="ListBullet"/>
        <w:rPr/>
      </w:pPr>
      <w:r w:rsidR="75214D1E">
        <w:rPr/>
        <w:t>Strong background in Agile methodologies and Test-Driven Development.</w:t>
      </w:r>
    </w:p>
    <w:p xmlns:wp14="http://schemas.microsoft.com/office/word/2010/wordml" w14:paraId="4A40617D" wp14:textId="77777777" wp14:noSpellErr="1">
      <w:pPr>
        <w:pStyle w:val="ListBullet"/>
        <w:rPr/>
      </w:pPr>
      <w:r w:rsidR="75214D1E">
        <w:rPr/>
        <w:t>Solid understanding of design patterns, multithreading, collections, and exception handling.</w:t>
      </w:r>
    </w:p>
    <w:p xmlns:wp14="http://schemas.microsoft.com/office/word/2010/wordml" w14:paraId="001993A0" wp14:textId="77777777" wp14:noSpellErr="1">
      <w:pPr>
        <w:pStyle w:val="ListBullet"/>
        <w:rPr/>
      </w:pPr>
      <w:r w:rsidR="75214D1E">
        <w:rPr/>
        <w:t>Involved in the complete SDLC: Requirements, Design, Development, Testing, Deployment, and Maintenance.</w:t>
      </w:r>
    </w:p>
    <w:p xmlns:wp14="http://schemas.microsoft.com/office/word/2010/wordml" w14:paraId="0B724D3E" wp14:textId="77777777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05262D71" w14:paraId="4ABC87AB" wp14:textId="77777777">
        <w:tc>
          <w:tcPr>
            <w:tcW w:w="4320" w:type="dxa"/>
            <w:tcMar/>
          </w:tcPr>
          <w:p w:rsidP="4805A9FD" w14:paraId="1E5A74F1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Category</w:t>
            </w:r>
          </w:p>
        </w:tc>
        <w:tc>
          <w:tcPr>
            <w:tcW w:w="4320" w:type="dxa"/>
            <w:tcMar/>
          </w:tcPr>
          <w:p w14:paraId="0241263E" wp14:textId="77777777">
            <w:r>
              <w:t>Technologies</w:t>
            </w:r>
          </w:p>
        </w:tc>
      </w:tr>
      <w:tr xmlns:wp14="http://schemas.microsoft.com/office/word/2010/wordml" w:rsidTr="05262D71" w14:paraId="592308B8" wp14:textId="77777777">
        <w:tc>
          <w:tcPr>
            <w:tcW w:w="4320" w:type="dxa"/>
            <w:tcMar/>
          </w:tcPr>
          <w:p w:rsidP="4805A9FD" w14:paraId="292A275D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Domain</w:t>
            </w:r>
          </w:p>
        </w:tc>
        <w:tc>
          <w:tcPr>
            <w:tcW w:w="4320" w:type="dxa"/>
            <w:tcMar/>
          </w:tcPr>
          <w:p w14:paraId="71FBF260" wp14:textId="77777777">
            <w:r>
              <w:t>Banking, Finance, Health, Telecom</w:t>
            </w:r>
          </w:p>
        </w:tc>
      </w:tr>
      <w:tr xmlns:wp14="http://schemas.microsoft.com/office/word/2010/wordml" w:rsidTr="05262D71" w14:paraId="1E3B1285" wp14:textId="77777777">
        <w:tc>
          <w:tcPr>
            <w:tcW w:w="4320" w:type="dxa"/>
            <w:tcMar/>
          </w:tcPr>
          <w:p w:rsidP="4805A9FD" w14:paraId="15905CA2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Programming Languages</w:t>
            </w:r>
          </w:p>
        </w:tc>
        <w:tc>
          <w:tcPr>
            <w:tcW w:w="4320" w:type="dxa"/>
            <w:tcMar/>
          </w:tcPr>
          <w:p w14:paraId="20D2143A" wp14:textId="77777777">
            <w:r>
              <w:t>Java 6/7/8/17, PL/SQL, JavaScript, TypeScript</w:t>
            </w:r>
          </w:p>
        </w:tc>
      </w:tr>
      <w:tr xmlns:wp14="http://schemas.microsoft.com/office/word/2010/wordml" w:rsidTr="05262D71" w14:paraId="08F84C66" wp14:textId="77777777">
        <w:tc>
          <w:tcPr>
            <w:tcW w:w="4320" w:type="dxa"/>
            <w:tcMar/>
          </w:tcPr>
          <w:p w:rsidP="4805A9FD" w14:paraId="79AA334B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Operating Systems</w:t>
            </w:r>
          </w:p>
        </w:tc>
        <w:tc>
          <w:tcPr>
            <w:tcW w:w="4320" w:type="dxa"/>
            <w:tcMar/>
          </w:tcPr>
          <w:p w14:paraId="2C36E6C6" wp14:textId="77777777">
            <w:r>
              <w:t>Windows, Linux, UNIX</w:t>
            </w:r>
          </w:p>
        </w:tc>
      </w:tr>
      <w:tr xmlns:wp14="http://schemas.microsoft.com/office/word/2010/wordml" w:rsidTr="05262D71" w14:paraId="0E09EB8D" wp14:textId="77777777">
        <w:tc>
          <w:tcPr>
            <w:tcW w:w="4320" w:type="dxa"/>
            <w:tcMar/>
          </w:tcPr>
          <w:p w:rsidP="4805A9FD" w14:paraId="78EFFC91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DevOps Tools</w:t>
            </w:r>
          </w:p>
        </w:tc>
        <w:tc>
          <w:tcPr>
            <w:tcW w:w="4320" w:type="dxa"/>
            <w:tcMar/>
          </w:tcPr>
          <w:p w14:paraId="3FC0D96F" wp14:textId="7033B5D5">
            <w:r w:rsidR="05262D71">
              <w:rPr/>
              <w:t>Jenkins, GitHub, GitLab, SonarQube, Artifactory, Docker</w:t>
            </w:r>
            <w:r w:rsidR="30A9A7AC">
              <w:rPr/>
              <w:t>,</w:t>
            </w:r>
            <w:r w:rsidRPr="05262D71" w:rsidR="30A9A7AC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AWS Lambda, DynamoDB, API Gateway, SNS, SQS, IAM, CloudWatch</w:t>
            </w:r>
            <w:r w:rsidRPr="05262D71" w:rsidR="0411DD4F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, Maven, Gradle, Bitbucket</w:t>
            </w:r>
          </w:p>
        </w:tc>
      </w:tr>
      <w:tr xmlns:wp14="http://schemas.microsoft.com/office/word/2010/wordml" w:rsidTr="05262D71" w14:paraId="77DE73E2" wp14:textId="77777777">
        <w:tc>
          <w:tcPr>
            <w:tcW w:w="4320" w:type="dxa"/>
            <w:tcMar/>
          </w:tcPr>
          <w:p w:rsidP="4805A9FD" w14:paraId="756B0B18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Databases</w:t>
            </w:r>
          </w:p>
        </w:tc>
        <w:tc>
          <w:tcPr>
            <w:tcW w:w="4320" w:type="dxa"/>
            <w:tcMar/>
          </w:tcPr>
          <w:p w14:paraId="2473F1A1" wp14:textId="77777777">
            <w:r>
              <w:t>Oracle, MySQL, SQL Server, MongoDB, Cassandra</w:t>
            </w:r>
          </w:p>
        </w:tc>
      </w:tr>
      <w:tr xmlns:wp14="http://schemas.microsoft.com/office/word/2010/wordml" w:rsidTr="05262D71" w14:paraId="2375C650" wp14:textId="77777777">
        <w:tc>
          <w:tcPr>
            <w:tcW w:w="4320" w:type="dxa"/>
            <w:tcMar/>
          </w:tcPr>
          <w:p w:rsidP="4805A9FD" w14:paraId="6B960AC7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Frameworks</w:t>
            </w:r>
          </w:p>
        </w:tc>
        <w:tc>
          <w:tcPr>
            <w:tcW w:w="4320" w:type="dxa"/>
            <w:tcMar/>
          </w:tcPr>
          <w:p w14:paraId="60681A48" wp14:textId="77777777">
            <w:r>
              <w:t>Spring, Spring Boot, Hibernate, JPA, MVC</w:t>
            </w:r>
          </w:p>
        </w:tc>
      </w:tr>
      <w:tr xmlns:wp14="http://schemas.microsoft.com/office/word/2010/wordml" w:rsidTr="05262D71" w14:paraId="542D4061" wp14:textId="77777777">
        <w:tc>
          <w:tcPr>
            <w:tcW w:w="4320" w:type="dxa"/>
            <w:tcMar/>
          </w:tcPr>
          <w:p w:rsidP="4805A9FD" w14:paraId="5C06975C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Web Technologies</w:t>
            </w:r>
          </w:p>
        </w:tc>
        <w:tc>
          <w:tcPr>
            <w:tcW w:w="4320" w:type="dxa"/>
            <w:tcMar/>
          </w:tcPr>
          <w:p w14:paraId="7B44B6BC" wp14:textId="2036C32D">
            <w:r w:rsidR="05262D71">
              <w:rPr/>
              <w:t>HTML5, CSS3, JavaScript, AngularJS, Angular 8/10, ReactJS, Bootstrap</w:t>
            </w:r>
            <w:r w:rsidR="712659E4">
              <w:rPr/>
              <w:t>,</w:t>
            </w:r>
            <w:r w:rsidRPr="05262D71" w:rsidR="712659E4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 xml:space="preserve"> AngularJS Architecture (Scopes, Directives, Dependency Injection)</w:t>
            </w:r>
          </w:p>
        </w:tc>
      </w:tr>
      <w:tr xmlns:wp14="http://schemas.microsoft.com/office/word/2010/wordml" w:rsidTr="05262D71" w14:paraId="27C6CC4B" wp14:textId="77777777">
        <w:tc>
          <w:tcPr>
            <w:tcW w:w="4320" w:type="dxa"/>
            <w:tcMar/>
          </w:tcPr>
          <w:p w:rsidP="4805A9FD" w14:paraId="4788922A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App Servers</w:t>
            </w:r>
          </w:p>
        </w:tc>
        <w:tc>
          <w:tcPr>
            <w:tcW w:w="4320" w:type="dxa"/>
            <w:tcMar/>
          </w:tcPr>
          <w:p w14:paraId="2521001F" wp14:textId="77777777">
            <w:r>
              <w:t>WebSphere, Tomcat, WebLogic, JBoss</w:t>
            </w:r>
          </w:p>
        </w:tc>
      </w:tr>
      <w:tr w:rsidR="4805A9FD" w:rsidTr="05262D71" w14:paraId="0A274B83">
        <w:trPr>
          <w:trHeight w:val="300"/>
        </w:trPr>
        <w:tc>
          <w:tcPr>
            <w:tcW w:w="4320" w:type="dxa"/>
            <w:tcMar/>
          </w:tcPr>
          <w:p w:rsidR="4805A9FD" w:rsidP="4805A9FD" w:rsidRDefault="4805A9FD" w14:paraId="7FEBD41E" w14:textId="0B0B7B9A">
            <w:pPr>
              <w:widowControl w:val="0"/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805A9FD" w:rsidP="4805A9FD" w:rsidRDefault="4805A9FD" w14:paraId="5F81A37E" w14:textId="44359D50">
            <w:pPr>
              <w:widowControl w:val="0"/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5A9FD" w:rsidR="4805A9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Back-End Technologies &amp; Frameworks</w:t>
            </w:r>
          </w:p>
        </w:tc>
        <w:tc>
          <w:tcPr>
            <w:tcW w:w="4320" w:type="dxa"/>
            <w:tcMar/>
          </w:tcPr>
          <w:p w:rsidR="4805A9FD" w:rsidP="4805A9FD" w:rsidRDefault="4805A9FD" w14:paraId="1198A8DF" w14:textId="14E4793D">
            <w:pPr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5A9FD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Node.js,Express.js,Apollo</w:t>
            </w:r>
            <w:r w:rsidRPr="4805A9FD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Server,TypeScript</w:t>
            </w:r>
            <w:r w:rsidRPr="4805A9FD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JavaScript (ES6+), RESTful </w:t>
            </w:r>
          </w:p>
          <w:p w:rsidR="4805A9FD" w:rsidP="05262D71" w:rsidRDefault="4805A9FD" w14:paraId="1506634A" w14:textId="2A6DDDEB">
            <w:pPr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5262D71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APIs, </w:t>
            </w:r>
            <w:r w:rsidRPr="05262D71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GraphQL</w:t>
            </w:r>
            <w:r w:rsidRPr="05262D71" w:rsidR="4805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 Microservices Architecture</w:t>
            </w:r>
            <w:r w:rsidRPr="05262D71" w:rsidR="51CF8A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05262D71" w:rsidR="51CF8A4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Kafka · ActiveMQ (JMS) · Azure Event Hub</w:t>
            </w:r>
          </w:p>
        </w:tc>
      </w:tr>
      <w:tr w:rsidR="4805A9FD" w:rsidTr="05262D71" w14:paraId="49A9AB74">
        <w:trPr>
          <w:trHeight w:val="300"/>
        </w:trPr>
        <w:tc>
          <w:tcPr>
            <w:tcW w:w="4320" w:type="dxa"/>
            <w:tcMar/>
          </w:tcPr>
          <w:p w:rsidR="2415DCA3" w:rsidP="4805A9FD" w:rsidRDefault="2415DCA3" w14:paraId="4C64B26A" w14:textId="3D759588">
            <w:pPr>
              <w:widowControl w:val="0"/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805A9FD" w:rsidR="2415DC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CI/CD &amp; Build Tools</w:t>
            </w:r>
          </w:p>
          <w:p w:rsidR="4805A9FD" w:rsidP="4805A9FD" w:rsidRDefault="4805A9FD" w14:paraId="299D1739" w14:textId="2592888C">
            <w:pPr>
              <w:pStyle w:val="Normal"/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320" w:type="dxa"/>
            <w:tcMar/>
          </w:tcPr>
          <w:p w:rsidR="2415DCA3" w:rsidP="4805A9FD" w:rsidRDefault="2415DCA3" w14:paraId="1D274F26" w14:textId="6F2C0DAB">
            <w:pPr>
              <w:widowControl w:val="0"/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Jenkins, GitHub, </w:t>
            </w: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CircleCI</w:t>
            </w: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,GitLab</w:t>
            </w: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CI/CD,</w:t>
            </w:r>
          </w:p>
          <w:p w:rsidR="2415DCA3" w:rsidP="4805A9FD" w:rsidRDefault="2415DCA3" w14:paraId="735C6A10" w14:textId="27EE57CA">
            <w:pPr>
              <w:widowControl w:val="0"/>
              <w:spacing w:after="0" w:line="276" w:lineRule="auto"/>
              <w:ind w:right="-36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Docker, </w:t>
            </w: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r w:rsidRPr="4805A9FD" w:rsidR="2415DC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Yarn</w:t>
            </w:r>
          </w:p>
          <w:p w:rsidR="4805A9FD" w:rsidP="4805A9FD" w:rsidRDefault="4805A9FD" w14:paraId="666136DE" w14:textId="3A7C3FA6">
            <w:pPr>
              <w:pStyle w:val="Normal"/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Tr="05262D71" w14:paraId="5C05D24C" wp14:textId="77777777">
        <w:tc>
          <w:tcPr>
            <w:tcW w:w="4320" w:type="dxa"/>
            <w:tcMar/>
          </w:tcPr>
          <w:p w:rsidP="4805A9FD" w14:paraId="337E62C9" wp14:textId="77777777">
            <w:pPr>
              <w:rPr>
                <w:b w:val="1"/>
                <w:bCs w:val="1"/>
              </w:rPr>
            </w:pPr>
            <w:r w:rsidRPr="4805A9FD" w:rsidR="4805A9FD">
              <w:rPr>
                <w:b w:val="1"/>
                <w:bCs w:val="1"/>
              </w:rPr>
              <w:t>Cloud Platforms</w:t>
            </w:r>
          </w:p>
        </w:tc>
        <w:tc>
          <w:tcPr>
            <w:tcW w:w="4320" w:type="dxa"/>
            <w:tcMar/>
          </w:tcPr>
          <w:p w14:paraId="6D63C273" wp14:textId="77777777">
            <w:r>
              <w:t>AWS (EC2, S3, IAM, ECS), Azure (Cosmos DB, Storage Explorer)</w:t>
            </w:r>
          </w:p>
        </w:tc>
      </w:tr>
      <w:tr w:rsidR="05262D71" w:rsidTr="05262D71" w14:paraId="083BF1A4">
        <w:trPr>
          <w:trHeight w:val="300"/>
        </w:trPr>
        <w:tc>
          <w:tcPr>
            <w:tcW w:w="4320" w:type="dxa"/>
            <w:tcMar/>
          </w:tcPr>
          <w:p w:rsidR="63DE64C2" w:rsidP="05262D71" w:rsidRDefault="63DE64C2" w14:paraId="4066E29A" w14:textId="3F92B942">
            <w:pPr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5262D71" w:rsidR="63DE64C2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>Project &amp; Delivery Tools</w:t>
            </w:r>
          </w:p>
        </w:tc>
        <w:tc>
          <w:tcPr>
            <w:tcW w:w="4320" w:type="dxa"/>
            <w:tcMar/>
          </w:tcPr>
          <w:p w:rsidR="63DE64C2" w:rsidRDefault="63DE64C2" w14:paraId="2F183235" w14:textId="33A07026">
            <w:r w:rsidRPr="05262D71" w:rsidR="63DE64C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Jira, SharePoint, Confluence</w:t>
            </w:r>
          </w:p>
        </w:tc>
      </w:tr>
      <w:tr w:rsidR="05262D71" w:rsidTr="05262D71" w14:paraId="71951C2A">
        <w:trPr>
          <w:trHeight w:val="300"/>
        </w:trPr>
        <w:tc>
          <w:tcPr>
            <w:tcW w:w="4320" w:type="dxa"/>
            <w:tcMar/>
          </w:tcPr>
          <w:p w:rsidR="63DE64C2" w:rsidP="05262D71" w:rsidRDefault="63DE64C2" w14:paraId="757F1D57" w14:textId="0061BD90">
            <w:pPr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5262D71" w:rsidR="63DE64C2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>Test Data Management &amp; Middleware</w:t>
            </w:r>
          </w:p>
        </w:tc>
        <w:tc>
          <w:tcPr>
            <w:tcW w:w="4320" w:type="dxa"/>
            <w:tcMar/>
          </w:tcPr>
          <w:p w:rsidR="63DE64C2" w:rsidRDefault="63DE64C2" w14:paraId="42B610DA" w14:textId="2938FCC3">
            <w:r w:rsidRPr="05262D71" w:rsidR="63DE64C2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Azure Event Hub, AWS Lambda, API Gateway</w:t>
            </w:r>
          </w:p>
        </w:tc>
      </w:tr>
      <w:tr w:rsidR="05262D71" w:rsidTr="05262D71" w14:paraId="60FAA8DD">
        <w:trPr>
          <w:trHeight w:val="300"/>
        </w:trPr>
        <w:tc>
          <w:tcPr>
            <w:tcW w:w="4320" w:type="dxa"/>
            <w:tcMar/>
          </w:tcPr>
          <w:p w:rsidR="5DF0EBC6" w:rsidP="05262D71" w:rsidRDefault="5DF0EBC6" w14:paraId="6DD99985" w14:textId="0D40CDA7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5262D71" w:rsidR="5DF0EBC6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  <w:t>Testing Frameworks</w:t>
            </w:r>
          </w:p>
        </w:tc>
        <w:tc>
          <w:tcPr>
            <w:tcW w:w="4320" w:type="dxa"/>
            <w:tcMar/>
          </w:tcPr>
          <w:p w:rsidR="5DF0EBC6" w:rsidRDefault="5DF0EBC6" w14:paraId="3BE5BF87" w14:textId="1B8941D7">
            <w:r w:rsidRPr="05262D71" w:rsidR="5DF0EBC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JUnit · TestNG · Mockito · Automated API &amp; integration tests</w:t>
            </w:r>
          </w:p>
        </w:tc>
      </w:tr>
    </w:tbl>
    <w:p xmlns:wp14="http://schemas.microsoft.com/office/word/2010/wordml" w:rsidP="4805A9FD" w14:paraId="6E1253C9" wp14:textId="317126BC">
      <w:pPr>
        <w:spacing w:before="240" w:beforeAutospacing="off" w:after="240" w:afterAutospacing="off"/>
        <w:rPr>
          <w:color w:val="1F487C"/>
          <w:sz w:val="32"/>
          <w:szCs w:val="32"/>
        </w:rPr>
      </w:pPr>
      <w:r w:rsidRPr="4805A9FD" w:rsidR="4872F2B5">
        <w:rPr>
          <w:color w:val="1F487C"/>
          <w:sz w:val="32"/>
          <w:szCs w:val="32"/>
        </w:rPr>
        <w:t>Education:</w:t>
      </w:r>
    </w:p>
    <w:p xmlns:wp14="http://schemas.microsoft.com/office/word/2010/wordml" w:rsidP="4805A9FD" w14:paraId="67F92AEF" wp14:textId="569BBACF">
      <w:pPr/>
      <w:r w:rsidRPr="4805A9FD" w:rsidR="4872F2B5">
        <w:rPr>
          <w:b w:val="1"/>
          <w:bCs w:val="1"/>
          <w:sz w:val="24"/>
          <w:szCs w:val="24"/>
        </w:rPr>
        <w:t>Master’s</w:t>
      </w:r>
      <w:r w:rsidRPr="4805A9FD" w:rsidR="4872F2B5">
        <w:rPr>
          <w:sz w:val="24"/>
          <w:szCs w:val="24"/>
        </w:rPr>
        <w:t xml:space="preserve"> - </w:t>
      </w:r>
      <w:r w:rsidR="4872F2B5">
        <w:rPr/>
        <w:t xml:space="preserve">Governor’s State University, </w:t>
      </w:r>
      <w:r w:rsidR="45FC2BE9">
        <w:rPr/>
        <w:t>Chicago, IL</w:t>
      </w:r>
    </w:p>
    <w:p xmlns:wp14="http://schemas.microsoft.com/office/word/2010/wordml" w:rsidP="4805A9FD" w14:paraId="02ACACB4" wp14:textId="3DC8D98A">
      <w:pPr/>
      <w:r w:rsidRPr="4805A9FD" w:rsidR="1A7FFDA0">
        <w:rPr>
          <w:b w:val="1"/>
          <w:bCs w:val="1"/>
          <w:sz w:val="24"/>
          <w:szCs w:val="24"/>
        </w:rPr>
        <w:t>Major :</w:t>
      </w:r>
      <w:r w:rsidRPr="4805A9FD" w:rsidR="1A7FFDA0">
        <w:rPr>
          <w:b w:val="1"/>
          <w:bCs w:val="1"/>
          <w:sz w:val="24"/>
          <w:szCs w:val="24"/>
        </w:rPr>
        <w:t xml:space="preserve"> </w:t>
      </w:r>
      <w:r w:rsidR="1A7FFDA0">
        <w:rPr/>
        <w:t>Computer Science</w:t>
      </w:r>
      <w:r w:rsidR="5223D123">
        <w:rPr/>
        <w:t xml:space="preserve">                                                                                                       May - 2022</w:t>
      </w:r>
    </w:p>
    <w:p xmlns:wp14="http://schemas.microsoft.com/office/word/2010/wordml" w:rsidP="4805A9FD" w14:paraId="27E37330" wp14:textId="21B6AB58">
      <w:pPr/>
      <w:r w:rsidRPr="4805A9FD" w:rsidR="4872F2B5">
        <w:rPr>
          <w:b w:val="1"/>
          <w:bCs w:val="1"/>
          <w:sz w:val="24"/>
          <w:szCs w:val="24"/>
        </w:rPr>
        <w:t>Bachelor’s</w:t>
      </w:r>
      <w:r w:rsidR="58D3316B">
        <w:rPr/>
        <w:t>-</w:t>
      </w:r>
      <w:r w:rsidR="4872F2B5">
        <w:rPr/>
        <w:t>CMRIT, Hyderabad, India</w:t>
      </w:r>
      <w:r w:rsidR="4872F2B5">
        <w:rPr/>
        <w:t xml:space="preserve"> </w:t>
      </w:r>
      <w:r w:rsidR="612E9063">
        <w:rPr/>
        <w:t xml:space="preserve">                                                                                </w:t>
      </w:r>
      <w:r w:rsidR="41B2C1E1">
        <w:rPr/>
        <w:t>June</w:t>
      </w:r>
      <w:r w:rsidR="612E9063">
        <w:rPr/>
        <w:t xml:space="preserve"> - 2017</w:t>
      </w:r>
    </w:p>
    <w:p xmlns:wp14="http://schemas.microsoft.com/office/word/2010/wordml" w:rsidP="4805A9FD" w14:paraId="7AF193A7" wp14:textId="16544463">
      <w:pPr/>
      <w:r w:rsidRPr="4805A9FD" w:rsidR="40B6DCC7">
        <w:rPr>
          <w:b w:val="1"/>
          <w:bCs w:val="1"/>
          <w:sz w:val="24"/>
          <w:szCs w:val="24"/>
        </w:rPr>
        <w:t>Major:</w:t>
      </w:r>
      <w:r w:rsidR="40B6DCC7">
        <w:rPr/>
        <w:t xml:space="preserve"> Computer </w:t>
      </w:r>
      <w:r w:rsidR="3DB31193">
        <w:rPr/>
        <w:t>Science</w:t>
      </w:r>
    </w:p>
    <w:p xmlns:wp14="http://schemas.microsoft.com/office/word/2010/wordml" w:rsidP="4805A9FD" w14:paraId="6DE4543C" wp14:textId="7F878E2E">
      <w:pPr>
        <w:pStyle w:val="Heading1"/>
        <w:rPr>
          <w:sz w:val="32"/>
          <w:szCs w:val="32"/>
        </w:rPr>
      </w:pPr>
      <w:r w:rsidRPr="4805A9FD" w:rsidR="4805A9FD">
        <w:rPr>
          <w:sz w:val="32"/>
          <w:szCs w:val="32"/>
        </w:rPr>
        <w:t>Professional Experience</w:t>
      </w:r>
    </w:p>
    <w:p xmlns:wp14="http://schemas.microsoft.com/office/word/2010/wordml" w14:paraId="329B17E0" wp14:textId="77777777">
      <w:pPr>
        <w:pStyle w:val="Heading2"/>
      </w:pPr>
      <w:r>
        <w:t>Samsung Research America, CA</w:t>
      </w:r>
    </w:p>
    <w:p xmlns:wp14="http://schemas.microsoft.com/office/word/2010/wordml" w:rsidP="4805A9FD" w14:paraId="09D21CD9" wp14:textId="7C40389C">
      <w:pPr>
        <w:rPr>
          <w:b w:val="1"/>
          <w:bCs w:val="1"/>
          <w:color w:val="365F91" w:themeColor="accent1" w:themeTint="FF" w:themeShade="BF"/>
          <w:sz w:val="24"/>
          <w:szCs w:val="24"/>
        </w:rPr>
      </w:pPr>
      <w:r w:rsidRPr="4805A9FD" w:rsidR="097D5925">
        <w:rPr>
          <w:b w:val="1"/>
          <w:bCs w:val="1"/>
          <w:color w:val="365F91" w:themeColor="accent1" w:themeTint="FF" w:themeShade="BF"/>
          <w:sz w:val="24"/>
          <w:szCs w:val="24"/>
        </w:rPr>
        <w:t xml:space="preserve">Role: </w:t>
      </w:r>
      <w:r w:rsidRPr="4805A9FD" w:rsidR="3204B7FD">
        <w:rPr>
          <w:b w:val="1"/>
          <w:bCs w:val="1"/>
          <w:color w:val="365F91" w:themeColor="accent1" w:themeTint="FF" w:themeShade="BF"/>
          <w:sz w:val="24"/>
          <w:szCs w:val="24"/>
        </w:rPr>
        <w:t>Mid-Senior Java Developer</w:t>
      </w:r>
    </w:p>
    <w:p xmlns:wp14="http://schemas.microsoft.com/office/word/2010/wordml" w:rsidP="4805A9FD" w14:paraId="5BA8266B" wp14:textId="356CCDF8">
      <w:pPr>
        <w:rPr>
          <w:b w:val="1"/>
          <w:bCs w:val="1"/>
          <w:color w:val="365F91" w:themeColor="accent1" w:themeTint="FF" w:themeShade="BF"/>
        </w:rPr>
      </w:pPr>
      <w:r w:rsidRPr="4805A9FD" w:rsidR="074903C4">
        <w:rPr>
          <w:b w:val="1"/>
          <w:bCs w:val="1"/>
          <w:color w:val="365F91" w:themeColor="accent1" w:themeTint="FF" w:themeShade="BF"/>
          <w:sz w:val="24"/>
          <w:szCs w:val="24"/>
        </w:rPr>
        <w:t>Date</w:t>
      </w:r>
      <w:r w:rsidRPr="4805A9FD" w:rsidR="074903C4">
        <w:rPr>
          <w:b w:val="1"/>
          <w:bCs w:val="1"/>
          <w:color w:val="365F91" w:themeColor="accent1" w:themeTint="FF" w:themeShade="BF"/>
        </w:rPr>
        <w:t xml:space="preserve">                                                                                                                       </w:t>
      </w:r>
      <w:r w:rsidRPr="4805A9FD" w:rsidR="3204B7FD">
        <w:rPr>
          <w:b w:val="1"/>
          <w:bCs w:val="1"/>
          <w:color w:val="365F91" w:themeColor="accent1" w:themeTint="FF" w:themeShade="BF"/>
        </w:rPr>
        <w:t xml:space="preserve">Jan 2024 – </w:t>
      </w:r>
      <w:r w:rsidRPr="4805A9FD" w:rsidR="03ED5735">
        <w:rPr>
          <w:b w:val="1"/>
          <w:bCs w:val="1"/>
          <w:color w:val="365F91" w:themeColor="accent1" w:themeTint="FF" w:themeShade="BF"/>
        </w:rPr>
        <w:t xml:space="preserve">March </w:t>
      </w:r>
      <w:r w:rsidRPr="4805A9FD" w:rsidR="3204B7FD">
        <w:rPr>
          <w:b w:val="1"/>
          <w:bCs w:val="1"/>
          <w:color w:val="365F91" w:themeColor="accent1" w:themeTint="FF" w:themeShade="BF"/>
        </w:rPr>
        <w:t>202</w:t>
      </w:r>
      <w:r w:rsidRPr="4805A9FD" w:rsidR="74DD5C75">
        <w:rPr>
          <w:b w:val="1"/>
          <w:bCs w:val="1"/>
          <w:color w:val="365F91" w:themeColor="accent1" w:themeTint="FF" w:themeShade="BF"/>
        </w:rPr>
        <w:t>5</w:t>
      </w:r>
    </w:p>
    <w:p xmlns:wp14="http://schemas.microsoft.com/office/word/2010/wordml" w:rsidP="159439EA" w14:paraId="3CB33BAD" wp14:textId="255A1165">
      <w:pPr>
        <w:pStyle w:val="ListBullet"/>
        <w:numPr>
          <w:ilvl w:val="0"/>
          <w:numId w:val="0"/>
        </w:numPr>
        <w:ind w:left="0"/>
      </w:pPr>
      <w:r w:rsidRPr="159439EA" w:rsidR="39D8ADDF">
        <w:rPr>
          <w:color w:val="1F497D" w:themeColor="text2" w:themeTint="FF" w:themeShade="FF"/>
        </w:rPr>
        <w:t>Project Name:</w:t>
      </w:r>
      <w:r w:rsidR="39D8ADDF">
        <w:rPr/>
        <w:t xml:space="preserve"> Smart Things and Digital Care</w:t>
      </w:r>
      <w:r w:rsidR="39D8ADDF">
        <w:rPr/>
        <w:t xml:space="preserve"> Hub</w:t>
      </w:r>
    </w:p>
    <w:p xmlns:wp14="http://schemas.microsoft.com/office/word/2010/wordml" w14:paraId="1EBB0497" wp14:textId="77777777">
      <w:r w:rsidRPr="159439EA" w:rsidR="159439EA">
        <w:rPr>
          <w:color w:val="1F497D" w:themeColor="text2" w:themeTint="FF" w:themeShade="FF"/>
        </w:rPr>
        <w:t>Project Description:</w:t>
      </w:r>
      <w:r w:rsidR="159439EA">
        <w:rPr/>
        <w:t xml:space="preserve"> Development of a digital health support application to </w:t>
      </w:r>
      <w:r w:rsidR="159439EA">
        <w:rPr/>
        <w:t>monitor</w:t>
      </w:r>
      <w:r w:rsidR="159439EA">
        <w:rPr/>
        <w:t xml:space="preserve"> user metrics like calorie intake, integrate 3rd party APIs, and deliver smart care insights.</w:t>
      </w:r>
    </w:p>
    <w:p xmlns:wp14="http://schemas.microsoft.com/office/word/2010/wordml" w:rsidP="159439EA" w14:paraId="4D8FE622" wp14:textId="77777777">
      <w:pPr>
        <w:rPr>
          <w:color w:val="1F497D" w:themeColor="text2" w:themeTint="FF" w:themeShade="FF"/>
        </w:rPr>
      </w:pPr>
      <w:r w:rsidRPr="159439EA" w:rsidR="159439EA">
        <w:rPr>
          <w:color w:val="1F497D" w:themeColor="text2" w:themeTint="FF" w:themeShade="FF"/>
        </w:rPr>
        <w:t>Role &amp; Contributions:</w:t>
      </w:r>
    </w:p>
    <w:p xmlns:wp14="http://schemas.microsoft.com/office/word/2010/wordml" w14:paraId="7C407F7B" wp14:textId="77777777" wp14:noSpellErr="1">
      <w:pPr>
        <w:pStyle w:val="ListBullet"/>
        <w:rPr/>
      </w:pPr>
      <w:r w:rsidR="75214D1E">
        <w:rPr/>
        <w:t>Migrated legacy Java 8 code to Python.</w:t>
      </w:r>
    </w:p>
    <w:p xmlns:wp14="http://schemas.microsoft.com/office/word/2010/wordml" w14:paraId="30DB88BA" wp14:textId="77777777" wp14:noSpellErr="1">
      <w:pPr>
        <w:pStyle w:val="ListBullet"/>
        <w:rPr/>
      </w:pPr>
      <w:r w:rsidR="75214D1E">
        <w:rPr/>
        <w:t>Built microservices with 3rd party API integration; deployed to ECS.</w:t>
      </w:r>
    </w:p>
    <w:p w:rsidR="51FDC360" w:rsidP="05262D71" w:rsidRDefault="51FDC360" w14:paraId="4AA0E069" w14:textId="1284754D">
      <w:pPr>
        <w:pStyle w:val="ListBullet"/>
        <w:rPr>
          <w:noProof w:val="0"/>
          <w:sz w:val="22"/>
          <w:szCs w:val="22"/>
          <w:lang w:val="en-US"/>
        </w:rPr>
      </w:pPr>
      <w:r w:rsidRPr="05262D71" w:rsidR="51FDC360">
        <w:rPr>
          <w:noProof w:val="0"/>
          <w:lang w:val="en-US"/>
        </w:rPr>
        <w:t xml:space="preserve">Developed RESTful APIs using </w:t>
      </w:r>
      <w:r w:rsidRPr="05262D71" w:rsidR="51FDC360">
        <w:rPr>
          <w:noProof w:val="0"/>
          <w:lang w:val="en-US"/>
        </w:rPr>
        <w:t>NestJS</w:t>
      </w:r>
      <w:r w:rsidRPr="05262D71" w:rsidR="51FDC360">
        <w:rPr>
          <w:noProof w:val="0"/>
          <w:lang w:val="en-US"/>
        </w:rPr>
        <w:t xml:space="preserve"> and TypeScript—</w:t>
      </w:r>
      <w:r w:rsidRPr="05262D71" w:rsidR="51FDC360">
        <w:rPr>
          <w:noProof w:val="0"/>
          <w:lang w:val="en-US"/>
        </w:rPr>
        <w:t>leveraging</w:t>
      </w:r>
      <w:r w:rsidRPr="05262D71" w:rsidR="51FDC360">
        <w:rPr>
          <w:noProof w:val="0"/>
          <w:lang w:val="en-US"/>
        </w:rPr>
        <w:t xml:space="preserve"> decorators for DTO validation, serialization, and dependency injection.</w:t>
      </w:r>
    </w:p>
    <w:p w:rsidR="66B9475A" w:rsidP="05262D71" w:rsidRDefault="66B9475A" w14:paraId="12BD973D" w14:textId="76F9B5D0">
      <w:pPr>
        <w:pStyle w:val="ListBullet"/>
        <w:rPr>
          <w:noProof w:val="0"/>
          <w:sz w:val="22"/>
          <w:szCs w:val="22"/>
          <w:lang w:val="en-US"/>
        </w:rPr>
      </w:pPr>
      <w:r w:rsidRPr="05262D71" w:rsidR="66B9475A">
        <w:rPr>
          <w:noProof w:val="0"/>
          <w:lang w:val="en-US"/>
        </w:rPr>
        <w:t>Conducted regular code reviews in GitHub/GitLab to enforce style guides, improve test coverage</w:t>
      </w:r>
    </w:p>
    <w:p w:rsidR="51FDC360" w:rsidP="05262D71" w:rsidRDefault="51FDC360" w14:paraId="4EDFAC71" w14:textId="438F313C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05262D71" w:rsidR="51FDC360">
        <w:rPr>
          <w:noProof w:val="0"/>
          <w:lang w:val="en-US"/>
        </w:rPr>
        <w:t>Built serverless data-ingestion pipelines in AWS (Lambda, Step Functions, S3) processing XML/JSON/delimited feeds with bulk-upload capabilities and fault-tolerant retry logic.</w:t>
      </w:r>
    </w:p>
    <w:p w:rsidR="16A274BF" w:rsidP="05262D71" w:rsidRDefault="16A274BF" w14:paraId="1BD1289D" w14:textId="6FF190CB">
      <w:pPr>
        <w:pStyle w:val="ListBullet"/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05262D71" w:rsidR="16A274BF">
        <w:rPr>
          <w:noProof w:val="0"/>
          <w:lang w:val="en-US"/>
        </w:rPr>
        <w:t xml:space="preserve">Led analysis, design, development, and ongoing support of </w:t>
      </w:r>
      <w:r w:rsidRPr="05262D71" w:rsidR="16A274BF">
        <w:rPr>
          <w:noProof w:val="0"/>
          <w:lang w:val="en-US"/>
        </w:rPr>
        <w:t>OneTrust</w:t>
      </w:r>
      <w:r w:rsidRPr="05262D71" w:rsidR="16A274BF">
        <w:rPr>
          <w:noProof w:val="0"/>
          <w:lang w:val="en-US"/>
        </w:rPr>
        <w:t xml:space="preserve"> CMP integration—built consent-management UI and wired vendor-consent APIs with </w:t>
      </w:r>
      <w:r w:rsidRPr="05262D71" w:rsidR="16A274BF">
        <w:rPr>
          <w:noProof w:val="0"/>
          <w:lang w:val="en-US"/>
        </w:rPr>
        <w:t>OneTrust</w:t>
      </w:r>
      <w:r w:rsidRPr="05262D71" w:rsidR="16A274BF">
        <w:rPr>
          <w:noProof w:val="0"/>
          <w:lang w:val="en-US"/>
        </w:rPr>
        <w:t xml:space="preserve"> SDK.</w:t>
      </w:r>
    </w:p>
    <w:p w:rsidR="51FDC360" w:rsidP="05262D71" w:rsidRDefault="51FDC360" w14:paraId="5CC7271E" w14:textId="3D2C5CD5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05262D71" w:rsidR="51FDC360">
        <w:rPr>
          <w:noProof w:val="0"/>
          <w:lang w:val="en-US"/>
        </w:rPr>
        <w:t>Managed infrastructure-as-code with AWS CDK and orchestrated CI/CD workflows via GitHub Actions (and Bamboo), automating staging and production deployments.</w:t>
      </w:r>
    </w:p>
    <w:p w:rsidR="51FDC360" w:rsidP="05262D71" w:rsidRDefault="51FDC360" w14:paraId="642F62F0" w14:textId="2031F571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05262D71" w:rsidR="51FDC360">
        <w:rPr>
          <w:noProof w:val="0"/>
          <w:lang w:val="en-US"/>
        </w:rPr>
        <w:t>Documented all services with Swagger/OpenAPI, enabling front-end teams to mock and integrate against live endpoints.</w:t>
      </w:r>
    </w:p>
    <w:p w:rsidR="51FDC360" w:rsidP="05262D71" w:rsidRDefault="51FDC360" w14:paraId="71AE0947" w14:textId="20F27875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05262D71" w:rsidR="51FDC360">
        <w:rPr>
          <w:noProof w:val="0"/>
          <w:lang w:val="en-US"/>
        </w:rPr>
        <w:t>Secured APIs using Azure AD OAuth2 and Ping Identity SSO, enforcing fine-grained RBAC across microservices.</w:t>
      </w:r>
    </w:p>
    <w:p w:rsidR="51FDC360" w:rsidP="05262D71" w:rsidRDefault="51FDC360" w14:paraId="74F2AE13" w14:textId="5618F0FB">
      <w:pPr>
        <w:pStyle w:val="ListBullet"/>
        <w:spacing w:before="0" w:beforeAutospacing="off" w:after="0" w:afterAutospacing="off"/>
        <w:rPr>
          <w:noProof w:val="0"/>
          <w:lang w:val="en-US"/>
        </w:rPr>
      </w:pPr>
      <w:r w:rsidRPr="05262D71" w:rsidR="51FDC360">
        <w:rPr>
          <w:noProof w:val="0"/>
          <w:lang w:val="en-US"/>
        </w:rPr>
        <w:t xml:space="preserve">Participated in </w:t>
      </w:r>
      <w:r w:rsidRPr="05262D71" w:rsidR="51FDC360">
        <w:rPr>
          <w:noProof w:val="0"/>
          <w:lang w:val="en-US"/>
        </w:rPr>
        <w:t>SAFe</w:t>
      </w:r>
      <w:r w:rsidRPr="05262D71" w:rsidR="51FDC360">
        <w:rPr>
          <w:noProof w:val="0"/>
          <w:lang w:val="en-US"/>
        </w:rPr>
        <w:t xml:space="preserve"> Agile ceremonies (PI Planning, ART syncs, sprint planning), driving continuous value delivery in a scaled-Agile environment.</w:t>
      </w:r>
    </w:p>
    <w:p w:rsidR="24BC6391" w:rsidP="05262D71" w:rsidRDefault="24BC6391" w14:paraId="531E7B94" w14:textId="6B189268">
      <w:pPr>
        <w:pStyle w:val="ListBullet"/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05262D71" w:rsidR="24BC6391">
        <w:rPr>
          <w:noProof w:val="0"/>
          <w:lang w:val="en-US"/>
        </w:rPr>
        <w:t>Leveraged LangChain frameworks to integrate GPT-4 into microservices, built RAG pipelines with Hugging Face embeddings and vector stores, and fine-tuned BERT models—boosting contextual-insight performance by 40%</w:t>
      </w:r>
    </w:p>
    <w:p w:rsidR="063F628B" w:rsidP="05262D71" w:rsidRDefault="063F628B" w14:paraId="04CE4458" w14:textId="71FF6391">
      <w:pPr>
        <w:pStyle w:val="ListBullet"/>
        <w:rPr>
          <w:noProof w:val="0"/>
          <w:sz w:val="22"/>
          <w:szCs w:val="22"/>
          <w:lang w:val="en-US"/>
        </w:rPr>
      </w:pPr>
      <w:r w:rsidRPr="05262D71" w:rsidR="063F628B">
        <w:rPr>
          <w:noProof w:val="0"/>
          <w:lang w:val="en-US"/>
        </w:rPr>
        <w:t>Containerized and orchestrated microservices on Kubernetes (EKS), managing deployments, scaling, and service discovery</w:t>
      </w:r>
    </w:p>
    <w:p w:rsidR="3C82FA52" w:rsidP="05262D71" w:rsidRDefault="3C82FA52" w14:paraId="7A6117EC" w14:textId="22552BB9">
      <w:pPr>
        <w:pStyle w:val="ListBullet"/>
        <w:rPr>
          <w:noProof w:val="0"/>
          <w:sz w:val="22"/>
          <w:szCs w:val="22"/>
          <w:lang w:val="en-US"/>
        </w:rPr>
      </w:pPr>
      <w:r w:rsidRPr="05262D71" w:rsidR="3C82FA52">
        <w:rPr>
          <w:noProof w:val="0"/>
          <w:lang w:val="en-US"/>
        </w:rPr>
        <w:t>Developed GWT-based UI modules to deliver rich, client-side interactions (e.g., dynamic dashboards, form wizards), improving load times by 20%.</w:t>
      </w:r>
    </w:p>
    <w:p w:rsidR="063F628B" w:rsidP="05262D71" w:rsidRDefault="063F628B" w14:paraId="434CDA78" w14:textId="3A962024">
      <w:pPr>
        <w:pStyle w:val="ListBullet"/>
        <w:rPr>
          <w:noProof w:val="0"/>
          <w:lang w:val="en-US"/>
        </w:rPr>
      </w:pPr>
      <w:r w:rsidRPr="05262D71" w:rsidR="063F628B">
        <w:rPr>
          <w:noProof w:val="0"/>
          <w:lang w:val="en-US"/>
        </w:rPr>
        <w:t>Mentored and coached junior developers on best practices, conducting bi-weekly brown-bag sessions on clean architecture and design patterns</w:t>
      </w:r>
    </w:p>
    <w:p w:rsidR="063F628B" w:rsidP="05262D71" w:rsidRDefault="063F628B" w14:paraId="1BDF2545" w14:textId="51180F99">
      <w:pPr>
        <w:pStyle w:val="ListBullet"/>
        <w:rPr>
          <w:noProof w:val="0"/>
          <w:lang w:val="en-US"/>
        </w:rPr>
      </w:pPr>
      <w:r w:rsidRPr="05262D71" w:rsidR="063F628B">
        <w:rPr>
          <w:noProof w:val="0"/>
          <w:lang w:val="en-US"/>
        </w:rPr>
        <w:t>Applied OWASP Top 10 and secure coding guidelines, performing regular security reviews and dependency vulnerability scans.</w:t>
      </w:r>
    </w:p>
    <w:p w:rsidR="063F628B" w:rsidP="05262D71" w:rsidRDefault="063F628B" w14:paraId="5F21D35C" w14:textId="736C7C77">
      <w:pPr>
        <w:pStyle w:val="ListBullet"/>
        <w:rPr/>
      </w:pPr>
      <w:r w:rsidRPr="05262D71" w:rsidR="063F628B">
        <w:rPr>
          <w:noProof w:val="0"/>
          <w:lang w:val="en-US"/>
        </w:rPr>
        <w:t>Owned end-to-end CI/CD pipelines using Jenkins and GitHub Actions, integrating automated tests, code quality gates, and deployment approvals</w:t>
      </w:r>
    </w:p>
    <w:p w:rsidR="032FC18C" w:rsidP="05262D71" w:rsidRDefault="032FC18C" w14:paraId="1BDAE66A" w14:textId="6037AECC">
      <w:pPr>
        <w:pStyle w:val="ListBullet"/>
        <w:rPr>
          <w:noProof w:val="0"/>
          <w:sz w:val="22"/>
          <w:szCs w:val="22"/>
          <w:lang w:val="en-US"/>
        </w:rPr>
      </w:pPr>
      <w:r w:rsidRPr="05262D71" w:rsidR="032FC18C">
        <w:rPr>
          <w:noProof w:val="0"/>
          <w:lang w:val="en-US"/>
        </w:rPr>
        <w:t>Led project delivery for a $2M IT transformation initiative, coordinating design, development, TDM and deployment via Jira/SharePoint across US and India.</w:t>
      </w:r>
    </w:p>
    <w:p w:rsidR="032FC18C" w:rsidP="05262D71" w:rsidRDefault="032FC18C" w14:paraId="79F49CE9" w14:textId="66726522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032FC18C">
        <w:rPr>
          <w:noProof w:val="0"/>
          <w:lang w:val="en-US"/>
        </w:rPr>
        <w:t>Facilitated Agile ceremonies (sprint planning, stand-ups, retrospectives), enforced best practices and improved team velocity by 25%.</w:t>
      </w:r>
    </w:p>
    <w:p w:rsidR="032FC18C" w:rsidP="05262D71" w:rsidRDefault="032FC18C" w14:paraId="4A9545E5" w14:textId="1FA5EAB6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032FC18C">
        <w:rPr>
          <w:noProof w:val="0"/>
          <w:lang w:val="en-US"/>
        </w:rPr>
        <w:t>Implemented Test Data Management strategy and middleware integration using Azure Event Hub and AWS Lambda, boosting data throughput by 30%.</w:t>
      </w:r>
    </w:p>
    <w:p w:rsidR="032FC18C" w:rsidP="05262D71" w:rsidRDefault="032FC18C" w14:paraId="4C20B5EF" w14:textId="59BC746C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032FC18C">
        <w:rPr>
          <w:noProof w:val="0"/>
          <w:lang w:val="en-US"/>
        </w:rPr>
        <w:t>Managed critical production incidents and prioritized deliverables under tight SLAs to ensure zero downtime during releases.</w:t>
      </w:r>
    </w:p>
    <w:p w:rsidR="0754201C" w:rsidP="02527377" w:rsidRDefault="0754201C" w14:paraId="05B366B0" w14:textId="5582AE1C">
      <w:pPr>
        <w:pStyle w:val="ListBullet"/>
        <w:rPr>
          <w:noProof w:val="0"/>
          <w:lang w:val="en-US"/>
        </w:rPr>
      </w:pPr>
      <w:r w:rsidRPr="05262D71" w:rsidR="0754201C">
        <w:rPr>
          <w:noProof w:val="0"/>
          <w:lang w:val="en-US"/>
        </w:rPr>
        <w:t>Involved in performance tuning and optimization of J2EE applications to meet SLAs and scalability requirements.</w:t>
      </w:r>
    </w:p>
    <w:p w:rsidR="5C3689AA" w:rsidP="05262D71" w:rsidRDefault="5C3689AA" w14:paraId="29684732" w14:textId="03240330">
      <w:pPr>
        <w:pStyle w:val="ListBullet"/>
        <w:rPr>
          <w:noProof w:val="0"/>
          <w:sz w:val="22"/>
          <w:szCs w:val="22"/>
          <w:lang w:val="en-US"/>
        </w:rPr>
      </w:pPr>
      <w:r w:rsidRPr="05262D71" w:rsidR="5C3689AA">
        <w:rPr>
          <w:noProof w:val="0"/>
          <w:lang w:val="en-US"/>
        </w:rPr>
        <w:t xml:space="preserve">Developed and tested core consent-routing workflows; delivered live demos to stakeholders to </w:t>
      </w:r>
      <w:r w:rsidRPr="05262D71" w:rsidR="5C3689AA">
        <w:rPr>
          <w:noProof w:val="0"/>
          <w:lang w:val="en-US"/>
        </w:rPr>
        <w:t>validate</w:t>
      </w:r>
      <w:r w:rsidRPr="05262D71" w:rsidR="5C3689AA">
        <w:rPr>
          <w:noProof w:val="0"/>
          <w:lang w:val="en-US"/>
        </w:rPr>
        <w:t xml:space="preserve"> UI/UX and consent-policy coverage</w:t>
      </w:r>
    </w:p>
    <w:p w:rsidR="6B376408" w:rsidP="02527377" w:rsidRDefault="6B376408" w14:paraId="42C20A9A" w14:textId="6876043D">
      <w:pPr>
        <w:pStyle w:val="ListBullet"/>
        <w:jc w:val="both"/>
        <w:rPr>
          <w:noProof w:val="0"/>
          <w:lang w:val="en-US"/>
        </w:rPr>
      </w:pPr>
      <w:r w:rsidRPr="05262D71" w:rsidR="6B376408">
        <w:rPr>
          <w:noProof w:val="0"/>
          <w:lang w:val="en-US"/>
        </w:rPr>
        <w:t xml:space="preserve">Integrated REST APIs using </w:t>
      </w:r>
      <w:r w:rsidRPr="05262D71" w:rsidR="6B376408">
        <w:rPr>
          <w:rFonts w:ascii="Consolas" w:hAnsi="Consolas" w:eastAsia="Consolas" w:cs="Consolas"/>
          <w:noProof w:val="0"/>
          <w:lang w:val="en-US"/>
        </w:rPr>
        <w:t>fetch(</w:t>
      </w:r>
      <w:r w:rsidRPr="05262D71" w:rsidR="6B376408">
        <w:rPr>
          <w:rFonts w:ascii="Consolas" w:hAnsi="Consolas" w:eastAsia="Consolas" w:cs="Consolas"/>
          <w:noProof w:val="0"/>
          <w:lang w:val="en-US"/>
        </w:rPr>
        <w:t>)</w:t>
      </w:r>
      <w:r w:rsidRPr="05262D71" w:rsidR="6B376408">
        <w:rPr>
          <w:noProof w:val="0"/>
          <w:lang w:val="en-US"/>
        </w:rPr>
        <w:t xml:space="preserve"> and </w:t>
      </w:r>
      <w:r w:rsidRPr="05262D71" w:rsidR="6B376408">
        <w:rPr>
          <w:rFonts w:ascii="Consolas" w:hAnsi="Consolas" w:eastAsia="Consolas" w:cs="Consolas"/>
          <w:noProof w:val="0"/>
          <w:lang w:val="en-US"/>
        </w:rPr>
        <w:t>XMLHttpRequest</w:t>
      </w:r>
      <w:r w:rsidRPr="05262D71" w:rsidR="6B376408">
        <w:rPr>
          <w:noProof w:val="0"/>
          <w:lang w:val="en-US"/>
        </w:rPr>
        <w:t xml:space="preserve"> for seamless client-server </w:t>
      </w:r>
      <w:r w:rsidRPr="05262D71" w:rsidR="6B376408">
        <w:rPr>
          <w:noProof w:val="0"/>
          <w:lang w:val="en-US"/>
        </w:rPr>
        <w:t>communication.</w:t>
      </w:r>
    </w:p>
    <w:p w:rsidR="687334F4" w:rsidP="05262D71" w:rsidRDefault="687334F4" w14:paraId="2F66F04A" w14:textId="0EA5F5B0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687334F4">
        <w:rPr>
          <w:b w:val="1"/>
          <w:bCs w:val="1"/>
          <w:noProof w:val="0"/>
          <w:lang w:val="en-US"/>
        </w:rPr>
        <w:t>Azure Event Hub &amp; Messaging:</w:t>
      </w:r>
      <w:r w:rsidRPr="05262D71" w:rsidR="687334F4">
        <w:rPr>
          <w:noProof w:val="0"/>
          <w:lang w:val="en-US"/>
        </w:rPr>
        <w:t xml:space="preserve"> Designed and implemented Event Hub architectures (partitions, consumer groups, retention) for telemetric data ingestion; published and consumed messages via Azure SDKs and Function triggers.</w:t>
      </w:r>
    </w:p>
    <w:p w:rsidR="687334F4" w:rsidP="05262D71" w:rsidRDefault="687334F4" w14:paraId="28ACFA07" w14:textId="22BFAACF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87334F4">
        <w:rPr>
          <w:b w:val="1"/>
          <w:bCs w:val="1"/>
          <w:noProof w:val="0"/>
          <w:lang w:val="en-US"/>
        </w:rPr>
        <w:t>Serverless Event Processing:</w:t>
      </w:r>
      <w:r w:rsidRPr="05262D71" w:rsidR="687334F4">
        <w:rPr>
          <w:noProof w:val="0"/>
          <w:lang w:val="en-US"/>
        </w:rPr>
        <w:t xml:space="preserve"> Developed Java-based Azure Functions with Event Hub and Event Grid triggers, implementing retry policies and fault-tolerant event workflows.</w:t>
      </w:r>
    </w:p>
    <w:p w:rsidR="687334F4" w:rsidP="05262D71" w:rsidRDefault="687334F4" w14:paraId="062D142B" w14:textId="0E2FBBCF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87334F4">
        <w:rPr>
          <w:noProof w:val="0"/>
          <w:lang w:val="en-US"/>
        </w:rPr>
        <w:t>Integrated application components with Azure Queue Storage for asynchronous messaging; handled visibility timeouts and poison-message scenarios via Java SDK.</w:t>
      </w:r>
    </w:p>
    <w:p w:rsidR="687334F4" w:rsidP="05262D71" w:rsidRDefault="687334F4" w14:paraId="246BEEA7" w14:textId="64120D4C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87334F4">
        <w:rPr>
          <w:noProof w:val="0"/>
          <w:lang w:val="en-US"/>
        </w:rPr>
        <w:t>Leveraged</w:t>
      </w:r>
      <w:r w:rsidRPr="05262D71" w:rsidR="687334F4">
        <w:rPr>
          <w:noProof w:val="0"/>
          <w:lang w:val="en-US"/>
        </w:rPr>
        <w:t xml:space="preserve"> Azure Monitor for health metrics, Resource Manager for infrastructure-as-code, and Azure AD for secure authentication and SAS-token management.</w:t>
      </w:r>
    </w:p>
    <w:p w:rsidR="687334F4" w:rsidP="05262D71" w:rsidRDefault="687334F4" w14:paraId="6A4F7ED8" w14:textId="077B7BD0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87334F4">
        <w:rPr>
          <w:noProof w:val="0"/>
          <w:lang w:val="en-US"/>
        </w:rPr>
        <w:t>Diagnosed and resolved build and runtime issues in Function Apps and Event Hub pipelines; analyzed diagnostic logs to optimize throughput and reliability.</w:t>
      </w:r>
    </w:p>
    <w:p w:rsidR="7D12238D" w:rsidP="05262D71" w:rsidRDefault="7D12238D" w14:paraId="4879035C" w14:textId="496619A9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7D12238D">
        <w:rPr>
          <w:b w:val="1"/>
          <w:bCs w:val="1"/>
          <w:noProof w:val="0"/>
          <w:lang w:val="en-US"/>
        </w:rPr>
        <w:t>Implemented serverless microservices</w:t>
      </w:r>
      <w:r w:rsidRPr="05262D71" w:rsidR="7D12238D">
        <w:rPr>
          <w:noProof w:val="0"/>
          <w:lang w:val="en-US"/>
        </w:rPr>
        <w:t xml:space="preserve"> using AWS Lambda, API Gateway, and DynamoDB for event-driven health data ingestion.</w:t>
      </w:r>
    </w:p>
    <w:p w:rsidR="1F9D670A" w:rsidP="05262D71" w:rsidRDefault="1F9D670A" w14:paraId="7B4AC65E" w14:textId="7AFB3A5F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1F9D670A">
        <w:rPr>
          <w:noProof w:val="0"/>
          <w:lang w:val="en-US"/>
        </w:rPr>
        <w:t>In a project bullet: “Optimized caching with Redis and performed relational modeling in PostgreSQL.</w:t>
      </w:r>
    </w:p>
    <w:p w:rsidR="7D12238D" w:rsidP="05262D71" w:rsidRDefault="7D12238D" w14:paraId="7AE3E788" w14:textId="64476A32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7D12238D">
        <w:rPr>
          <w:b w:val="1"/>
          <w:bCs w:val="1"/>
          <w:noProof w:val="0"/>
          <w:lang w:val="en-US"/>
        </w:rPr>
        <w:t>Configured messaging and monitoring</w:t>
      </w:r>
      <w:r w:rsidRPr="05262D71" w:rsidR="7D12238D">
        <w:rPr>
          <w:noProof w:val="0"/>
          <w:lang w:val="en-US"/>
        </w:rPr>
        <w:t xml:space="preserve"> with SNS, SQS, IAM roles, and CloudWatch dashboards to ensure reliable, secured workflows.</w:t>
      </w:r>
    </w:p>
    <w:p w:rsidR="11A0FF5D" w:rsidP="02527377" w:rsidRDefault="11A0FF5D" w14:paraId="4306DFC3" w14:textId="4CC966E2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11A0FF5D">
        <w:rPr>
          <w:noProof w:val="0"/>
          <w:lang w:val="en-US"/>
        </w:rPr>
        <w:t>Followed best practices for code structure, separation of concerns (MVC), and SOLID principles in ASP.NET projects.</w:t>
      </w:r>
    </w:p>
    <w:p w:rsidR="696A50AC" w:rsidP="02527377" w:rsidRDefault="696A50AC" w14:paraId="10028492" w14:textId="58F18B6C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96A50AC">
        <w:rPr>
          <w:noProof w:val="0"/>
          <w:lang w:val="en-US"/>
        </w:rPr>
        <w:t>Utilized ADO.NET and ColdFusion data sources to interact with SQL Server/Oracle databases for efficient data retrieval and persistence.</w:t>
      </w:r>
    </w:p>
    <w:p w:rsidR="672ED9A8" w:rsidP="05262D71" w:rsidRDefault="672ED9A8" w14:paraId="72A1BC09" w14:textId="5C6A3F05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672ED9A8">
        <w:rPr>
          <w:noProof w:val="0"/>
          <w:lang w:val="en-US"/>
        </w:rPr>
        <w:t xml:space="preserve">Integrated GPT-4 via </w:t>
      </w:r>
      <w:r w:rsidRPr="05262D71" w:rsidR="672ED9A8">
        <w:rPr>
          <w:noProof w:val="0"/>
          <w:lang w:val="en-US"/>
        </w:rPr>
        <w:t>LangChain</w:t>
      </w:r>
      <w:r w:rsidRPr="05262D71" w:rsidR="672ED9A8">
        <w:rPr>
          <w:noProof w:val="0"/>
          <w:lang w:val="en-US"/>
        </w:rPr>
        <w:t xml:space="preserve"> for contextual insights; built RAG pipelines with Hugging Face embeddings and vector stores; fine-tuned BERT models for classification tasks.</w:t>
      </w:r>
    </w:p>
    <w:p xmlns:wp14="http://schemas.microsoft.com/office/word/2010/wordml" w:rsidP="159439EA" w14:paraId="688DCB60" wp14:textId="2E20F7DA">
      <w:pPr>
        <w:spacing w:before="240" w:beforeAutospacing="off" w:after="240" w:afterAutospacing="off"/>
      </w:pPr>
      <w:r w:rsidRPr="159439EA" w:rsidR="594220BF">
        <w:rPr>
          <w:b w:val="1"/>
          <w:bCs w:val="1"/>
          <w:noProof w:val="0"/>
          <w:color w:val="1F497D" w:themeColor="text2" w:themeTint="FF" w:themeShade="FF"/>
          <w:lang w:val="en-US"/>
        </w:rPr>
        <w:t>Technology &amp; Tools</w:t>
      </w:r>
      <w:r w:rsidRPr="159439EA" w:rsidR="594220BF">
        <w:rPr>
          <w:noProof w:val="0"/>
          <w:color w:val="1F497D" w:themeColor="text2" w:themeTint="FF" w:themeShade="FF"/>
          <w:lang w:val="en-US"/>
        </w:rPr>
        <w:t>:</w:t>
      </w:r>
      <w:r w:rsidRPr="159439EA" w:rsidR="594220BF">
        <w:rPr>
          <w:noProof w:val="0"/>
          <w:lang w:val="en-US"/>
        </w:rPr>
        <w:t xml:space="preserve"> Java 17, Spring Boot, Python, GitHub Actions, ECS, SonarQube, Jenkins, Artifactory, Angular</w:t>
      </w:r>
    </w:p>
    <w:p xmlns:wp14="http://schemas.microsoft.com/office/word/2010/wordml" w:rsidP="4805A9FD" w14:paraId="389AE959" wp14:textId="1B904A86">
      <w:pPr>
        <w:spacing w:before="240" w:beforeAutospacing="off" w:after="240" w:afterAutospacing="off"/>
        <w:rPr>
          <w:color w:val="1F487C" w:themeColor="text2" w:themeTint="FF" w:themeShade="FF"/>
        </w:rPr>
      </w:pPr>
      <w:r w:rsidRPr="4805A9FD" w:rsidR="5F0E94F0">
        <w:rPr>
          <w:color w:val="1F487C"/>
        </w:rPr>
        <w:t>BNY</w:t>
      </w:r>
      <w:r w:rsidRPr="4805A9FD" w:rsidR="23021E03">
        <w:rPr>
          <w:color w:val="1F487C"/>
        </w:rPr>
        <w:t>, NY</w:t>
      </w:r>
    </w:p>
    <w:p xmlns:wp14="http://schemas.microsoft.com/office/word/2010/wordml" w:rsidP="4805A9FD" w14:paraId="654557CA" wp14:textId="6BC0D214">
      <w:pPr>
        <w:rPr>
          <w:b w:val="1"/>
          <w:bCs w:val="1"/>
          <w:color w:val="365F91" w:themeColor="accent1" w:themeTint="FF" w:themeShade="BF"/>
        </w:rPr>
      </w:pPr>
      <w:r w:rsidRPr="4805A9FD" w:rsidR="3187FF2C">
        <w:rPr>
          <w:b w:val="1"/>
          <w:bCs w:val="1"/>
          <w:color w:val="365F91" w:themeColor="accent1" w:themeTint="FF" w:themeShade="BF"/>
        </w:rPr>
        <w:t xml:space="preserve">Role: </w:t>
      </w:r>
      <w:r w:rsidRPr="4805A9FD" w:rsidR="3204B7FD">
        <w:rPr>
          <w:b w:val="1"/>
          <w:bCs w:val="1"/>
          <w:color w:val="365F91" w:themeColor="accent1" w:themeTint="FF" w:themeShade="BF"/>
        </w:rPr>
        <w:t xml:space="preserve">Full Stack Java Developer </w:t>
      </w:r>
    </w:p>
    <w:p xmlns:wp14="http://schemas.microsoft.com/office/word/2010/wordml" w:rsidP="4805A9FD" w14:paraId="6B2121A9" wp14:textId="129CAA94">
      <w:pPr>
        <w:rPr>
          <w:b w:val="1"/>
          <w:bCs w:val="1"/>
          <w:color w:val="365F91" w:themeColor="accent1" w:themeTint="FF" w:themeShade="BF"/>
        </w:rPr>
      </w:pPr>
      <w:r w:rsidRPr="4805A9FD" w:rsidR="1ABC5B23">
        <w:rPr>
          <w:b w:val="1"/>
          <w:bCs w:val="1"/>
          <w:color w:val="365F91" w:themeColor="accent1" w:themeTint="FF" w:themeShade="BF"/>
        </w:rPr>
        <w:t xml:space="preserve">Date:                                                                                                                           </w:t>
      </w:r>
      <w:r w:rsidRPr="4805A9FD" w:rsidR="3204B7FD">
        <w:rPr>
          <w:b w:val="1"/>
          <w:bCs w:val="1"/>
          <w:color w:val="365F91" w:themeColor="accent1" w:themeTint="FF" w:themeShade="BF"/>
        </w:rPr>
        <w:t>Feb 2023 – Dec 2023</w:t>
      </w:r>
    </w:p>
    <w:p xmlns:wp14="http://schemas.microsoft.com/office/word/2010/wordml" w14:paraId="400D2155" wp14:textId="0D9B124F">
      <w:r w:rsidRPr="159439EA" w:rsidR="159439EA">
        <w:rPr>
          <w:color w:val="1F497D" w:themeColor="text2" w:themeTint="FF" w:themeShade="FF"/>
        </w:rPr>
        <w:t xml:space="preserve">Project Name: </w:t>
      </w:r>
      <w:r w:rsidR="159439EA">
        <w:rPr/>
        <w:t>Financial Dashboard and Alerts</w:t>
      </w:r>
    </w:p>
    <w:p xmlns:wp14="http://schemas.microsoft.com/office/word/2010/wordml" w14:paraId="07B99BA0" wp14:textId="77777777">
      <w:r w:rsidRPr="159439EA" w:rsidR="159439EA">
        <w:rPr>
          <w:color w:val="1F497D" w:themeColor="text2" w:themeTint="FF" w:themeShade="FF"/>
        </w:rPr>
        <w:t>Project Description</w:t>
      </w:r>
      <w:r w:rsidR="159439EA">
        <w:rPr/>
        <w:t>: Dashboard application to track financial transactions and trends with real-time alerting features.</w:t>
      </w:r>
    </w:p>
    <w:p xmlns:wp14="http://schemas.microsoft.com/office/word/2010/wordml" w:rsidP="159439EA" w14:paraId="64EA91B9" wp14:textId="77777777">
      <w:pPr>
        <w:rPr>
          <w:color w:val="1F497D" w:themeColor="text2" w:themeTint="FF" w:themeShade="FF"/>
        </w:rPr>
      </w:pPr>
      <w:r w:rsidRPr="159439EA" w:rsidR="159439EA">
        <w:rPr>
          <w:color w:val="1F497D" w:themeColor="text2" w:themeTint="FF" w:themeShade="FF"/>
        </w:rPr>
        <w:t>Role &amp; Contributions:</w:t>
      </w:r>
    </w:p>
    <w:p xmlns:wp14="http://schemas.microsoft.com/office/word/2010/wordml" w14:paraId="7F9B5D18" wp14:textId="77777777" wp14:noSpellErr="1">
      <w:pPr>
        <w:pStyle w:val="ListBullet"/>
        <w:rPr/>
      </w:pPr>
      <w:r w:rsidR="75214D1E">
        <w:rPr/>
        <w:t>Built UI using Angular 8 with reusable components.</w:t>
      </w:r>
    </w:p>
    <w:p w:rsidR="7C8B173B" w:rsidP="05262D71" w:rsidRDefault="7C8B173B" w14:paraId="7E0C3986" w14:textId="6D413192">
      <w:pPr>
        <w:pStyle w:val="ListBullet"/>
        <w:rPr/>
      </w:pPr>
      <w:r w:rsidRPr="05262D71" w:rsidR="7C8B173B">
        <w:rPr>
          <w:noProof w:val="0"/>
          <w:lang w:val="en-US"/>
        </w:rPr>
        <w:t>Configured Terraform for multi-cloud deployments on AWS/GCP/Azure</w:t>
      </w:r>
    </w:p>
    <w:p xmlns:wp14="http://schemas.microsoft.com/office/word/2010/wordml" w14:paraId="32AB6E01" wp14:textId="77777777" wp14:noSpellErr="1">
      <w:pPr>
        <w:pStyle w:val="ListBullet"/>
        <w:rPr/>
      </w:pPr>
      <w:r w:rsidR="75214D1E">
        <w:rPr/>
        <w:t>Developed backend microservices with Spring Boot.</w:t>
      </w:r>
    </w:p>
    <w:p xmlns:wp14="http://schemas.microsoft.com/office/word/2010/wordml" w14:paraId="5695974C" wp14:textId="77777777" wp14:noSpellErr="1">
      <w:pPr>
        <w:pStyle w:val="ListBullet"/>
        <w:rPr/>
      </w:pPr>
      <w:r w:rsidR="75214D1E">
        <w:rPr/>
        <w:t>Created Kafka pipelines and Spark for stream processing.</w:t>
      </w:r>
    </w:p>
    <w:p xmlns:wp14="http://schemas.microsoft.com/office/word/2010/wordml" w14:paraId="423F075F" wp14:textId="77777777" wp14:noSpellErr="1">
      <w:pPr>
        <w:pStyle w:val="ListBullet"/>
        <w:rPr/>
      </w:pPr>
      <w:r w:rsidR="75214D1E">
        <w:rPr/>
        <w:t>Used AWS EC2 and S3 for cloud deployment.</w:t>
      </w:r>
    </w:p>
    <w:p w:rsidR="1238812D" w:rsidP="39D8ADDF" w:rsidRDefault="1238812D" w14:paraId="747778CC" w14:textId="69FE75F1">
      <w:pPr>
        <w:pStyle w:val="ListBullet"/>
        <w:jc w:val="both"/>
        <w:rPr/>
      </w:pPr>
      <w:r w:rsidR="2D3A4D77">
        <w:rPr/>
        <w:t xml:space="preserve">Utilized Apache Spark for large-scale data processing, significantly reducing data analysis </w:t>
      </w:r>
      <w:r w:rsidR="2D3A4D77">
        <w:rPr/>
        <w:t>time.</w:t>
      </w:r>
    </w:p>
    <w:p w:rsidR="54790E48" w:rsidP="05262D71" w:rsidRDefault="54790E48" w14:paraId="337EED78" w14:textId="2E059537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54790E48">
        <w:rPr>
          <w:noProof w:val="0"/>
          <w:lang w:val="en-US"/>
        </w:rPr>
        <w:t>Defined UI solution and provisioned test environments in Visual Studio &amp; SQL Server Studio—configuring Angular/TypeScript builds and .NET Core test services</w:t>
      </w:r>
    </w:p>
    <w:p w:rsidR="3990DAB6" w:rsidP="39D8ADDF" w:rsidRDefault="3990DAB6" w14:paraId="2594D006" w14:textId="0D0C68F1">
      <w:pPr>
        <w:pStyle w:val="ListBullet"/>
        <w:jc w:val="both"/>
        <w:rPr/>
      </w:pPr>
      <w:r w:rsidR="46AF9B96">
        <w:rPr/>
        <w:t xml:space="preserve">Used Spring Boot framework to create properties for various environments and </w:t>
      </w:r>
      <w:r w:rsidR="46AF9B96">
        <w:rPr/>
        <w:t>used .</w:t>
      </w:r>
      <w:r w:rsidR="46AF9B96">
        <w:rPr/>
        <w:t>yml</w:t>
      </w:r>
      <w:r w:rsidR="46AF9B96">
        <w:rPr/>
        <w:t xml:space="preserve"> files for configuration.</w:t>
      </w:r>
    </w:p>
    <w:p w:rsidR="4FA14AC9" w:rsidP="05262D71" w:rsidRDefault="4FA14AC9" w14:paraId="0ABD7989" w14:textId="0A0AB317">
      <w:pPr>
        <w:pStyle w:val="ListBullet"/>
        <w:jc w:val="both"/>
        <w:rPr>
          <w:noProof w:val="0"/>
          <w:sz w:val="22"/>
          <w:szCs w:val="22"/>
          <w:lang w:val="en-US"/>
        </w:rPr>
      </w:pPr>
      <w:r w:rsidRPr="05262D71" w:rsidR="4FA14AC9">
        <w:rPr>
          <w:noProof w:val="0"/>
          <w:lang w:val="en-US"/>
        </w:rPr>
        <w:t>Designed and led development of a Spring Boot payment microservice, defining transaction schemas, chargeback flows and retry logic to support high-volume payment processing.</w:t>
      </w:r>
    </w:p>
    <w:p w:rsidR="22D39DD4" w:rsidP="39D8ADDF" w:rsidRDefault="22D39DD4" w14:paraId="18DE9CC3" w14:textId="46A71DD2">
      <w:pPr>
        <w:pStyle w:val="ListBullet"/>
        <w:jc w:val="both"/>
        <w:rPr/>
      </w:pPr>
      <w:r w:rsidR="67954D27">
        <w:rPr/>
        <w:t>Implemented various J2EE design patterns like Singleton, Factory and Builder etc.</w:t>
      </w:r>
    </w:p>
    <w:p w:rsidR="768377C8" w:rsidP="02527377" w:rsidRDefault="768377C8" w14:paraId="55F7F849" w14:textId="2B0A8BBA">
      <w:pPr>
        <w:pStyle w:val="ListBullet"/>
        <w:jc w:val="both"/>
        <w:rPr>
          <w:rFonts w:ascii="Cambria" w:hAnsi="Cambria" w:eastAsia="ＭＳ 明朝"/>
          <w:noProof w:val="0"/>
          <w:sz w:val="22"/>
          <w:szCs w:val="22"/>
          <w:lang w:val="en-US"/>
        </w:rPr>
      </w:pPr>
      <w:r w:rsidRPr="05262D71" w:rsidR="768377C8">
        <w:rPr>
          <w:rFonts w:ascii="Cambria" w:hAnsi="Cambria" w:eastAsia="ＭＳ 明朝"/>
          <w:noProof w:val="0"/>
          <w:sz w:val="22"/>
          <w:szCs w:val="22"/>
          <w:lang w:val="en-US"/>
        </w:rPr>
        <w:t xml:space="preserve">Developed and </w:t>
      </w:r>
      <w:r w:rsidRPr="05262D71" w:rsidR="768377C8">
        <w:rPr>
          <w:rFonts w:ascii="Cambria" w:hAnsi="Cambria" w:eastAsia="ＭＳ 明朝"/>
          <w:noProof w:val="0"/>
          <w:sz w:val="22"/>
          <w:szCs w:val="22"/>
          <w:lang w:val="en-US"/>
        </w:rPr>
        <w:t>maintained</w:t>
      </w:r>
      <w:r w:rsidRPr="05262D71" w:rsidR="768377C8">
        <w:rPr>
          <w:rFonts w:ascii="Cambria" w:hAnsi="Cambria" w:eastAsia="ＭＳ 明朝"/>
          <w:noProof w:val="0"/>
          <w:sz w:val="22"/>
          <w:szCs w:val="22"/>
          <w:lang w:val="en-US"/>
        </w:rPr>
        <w:t xml:space="preserve"> enterprise-level applications using J2EE technologies such as Servlets, JSP, EJB, JMS, and JDBC.</w:t>
      </w:r>
    </w:p>
    <w:p w:rsidR="31FB3338" w:rsidP="02527377" w:rsidRDefault="31FB3338" w14:paraId="28253E6C" w14:textId="1CC4B3F2">
      <w:pPr>
        <w:pStyle w:val="ListBullet"/>
        <w:jc w:val="both"/>
        <w:rPr>
          <w:noProof w:val="0"/>
          <w:lang w:val="en-US"/>
        </w:rPr>
      </w:pPr>
      <w:r w:rsidRPr="05262D71" w:rsidR="31FB3338">
        <w:rPr>
          <w:noProof w:val="0"/>
          <w:lang w:val="en-US"/>
        </w:rPr>
        <w:t>Used Razor syntax in ASP.NET MVC to generate dynamic content efficiently.</w:t>
      </w:r>
    </w:p>
    <w:p w:rsidR="31FB3338" w:rsidP="02527377" w:rsidRDefault="31FB3338" w14:paraId="3AE9AFB8" w14:textId="4386A9AC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31FB3338">
        <w:rPr>
          <w:noProof w:val="0"/>
          <w:lang w:val="en-US"/>
        </w:rPr>
        <w:t xml:space="preserve">Implemented logging and error handling using built-in ASP.NET features and tools like log4net or </w:t>
      </w:r>
      <w:r w:rsidRPr="05262D71" w:rsidR="31FB3338">
        <w:rPr>
          <w:noProof w:val="0"/>
          <w:lang w:val="en-US"/>
        </w:rPr>
        <w:t>Serilog</w:t>
      </w:r>
      <w:r w:rsidRPr="05262D71" w:rsidR="31FB3338">
        <w:rPr>
          <w:noProof w:val="0"/>
          <w:lang w:val="en-US"/>
        </w:rPr>
        <w:t>.</w:t>
      </w:r>
    </w:p>
    <w:p w:rsidR="10B51911" w:rsidP="05262D71" w:rsidRDefault="10B51911" w14:paraId="01FBBDA0" w14:textId="35D62617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10B51911">
        <w:rPr>
          <w:noProof w:val="0"/>
          <w:lang w:val="en-US"/>
        </w:rPr>
        <w:t>Designed and implemented batch workflows using Spring Batch for scheduled data processing.</w:t>
      </w:r>
    </w:p>
    <w:p w:rsidR="10B51911" w:rsidP="05262D71" w:rsidRDefault="10B51911" w14:paraId="1342586E" w14:textId="16E23E0B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10B51911">
        <w:rPr>
          <w:noProof w:val="0"/>
          <w:lang w:val="en-US"/>
        </w:rPr>
        <w:t>In a project bullet: “Optimized caching with Redis and performed relational modeling in PostgreSQL.</w:t>
      </w:r>
    </w:p>
    <w:p w:rsidR="3B9D3FD5" w:rsidP="05262D71" w:rsidRDefault="3B9D3FD5" w14:paraId="136496F1" w14:textId="4F4370CE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3B9D3FD5">
        <w:rPr>
          <w:noProof w:val="0"/>
          <w:lang w:val="en-US"/>
        </w:rPr>
        <w:t>Built custom Angular 8 directives to enforce WCAG 2.1 color-contrast ratios and visible focus indicators across chart widgets</w:t>
      </w:r>
    </w:p>
    <w:p w:rsidR="0D77199A" w:rsidP="05262D71" w:rsidRDefault="0D77199A" w14:paraId="6E2636B4" w14:textId="007FCE6D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0D77199A">
        <w:rPr>
          <w:b w:val="1"/>
          <w:bCs w:val="1"/>
          <w:noProof w:val="0"/>
          <w:lang w:val="en-US"/>
        </w:rPr>
        <w:t>Integrated automated accessibility testing</w:t>
      </w:r>
      <w:r w:rsidRPr="05262D71" w:rsidR="0D77199A">
        <w:rPr>
          <w:noProof w:val="0"/>
          <w:lang w:val="en-US"/>
        </w:rPr>
        <w:t xml:space="preserve"> into the CI/CD pipeline using axe-core and Lighthouse audits, </w:t>
      </w:r>
      <w:r w:rsidRPr="05262D71" w:rsidR="0D77199A">
        <w:rPr>
          <w:noProof w:val="0"/>
          <w:lang w:val="en-US"/>
        </w:rPr>
        <w:t>catching</w:t>
      </w:r>
      <w:r w:rsidRPr="05262D71" w:rsidR="0D77199A">
        <w:rPr>
          <w:noProof w:val="0"/>
          <w:lang w:val="en-US"/>
        </w:rPr>
        <w:t xml:space="preserve"> and remediating 95% of color-contrast and label issues before release.</w:t>
      </w:r>
    </w:p>
    <w:p w:rsidR="4B34D959" w:rsidP="05262D71" w:rsidRDefault="4B34D959" w14:paraId="6EE6746B" w14:textId="05124F7F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4B34D959">
        <w:rPr>
          <w:noProof w:val="0"/>
          <w:lang w:val="en-US"/>
        </w:rPr>
        <w:t xml:space="preserve">Developed Spring Boot REST APIs using </w:t>
      </w:r>
      <w:r w:rsidRPr="05262D71" w:rsidR="4B34D959">
        <w:rPr>
          <w:rFonts w:ascii="Consolas" w:hAnsi="Consolas" w:eastAsia="Consolas" w:cs="Consolas"/>
          <w:noProof w:val="0"/>
          <w:lang w:val="en-US"/>
        </w:rPr>
        <w:t>@RestController</w:t>
      </w:r>
      <w:r w:rsidRPr="05262D71" w:rsidR="4B34D959">
        <w:rPr>
          <w:noProof w:val="0"/>
          <w:lang w:val="en-US"/>
        </w:rPr>
        <w:t xml:space="preserve"> and Swagger/OpenAPI for JSON payloads, enabling seamless front-end integration.</w:t>
      </w:r>
    </w:p>
    <w:p w:rsidR="4B34D959" w:rsidP="05262D71" w:rsidRDefault="4B34D959" w14:paraId="155CDA63" w14:textId="1357F1AC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4B34D959">
        <w:rPr>
          <w:noProof w:val="0"/>
          <w:lang w:val="en-US"/>
        </w:rPr>
        <w:t xml:space="preserve">Built and documented Spring MVC/REST endpoints with Spring Boot, handling DTO validation and error-handling via </w:t>
      </w:r>
      <w:r w:rsidRPr="05262D71" w:rsidR="4B34D959">
        <w:rPr>
          <w:rFonts w:ascii="Consolas" w:hAnsi="Consolas" w:eastAsia="Consolas" w:cs="Consolas"/>
          <w:noProof w:val="0"/>
          <w:lang w:val="en-US"/>
        </w:rPr>
        <w:t>@ControllerAdvice</w:t>
      </w:r>
      <w:r w:rsidRPr="05262D71" w:rsidR="4B34D959">
        <w:rPr>
          <w:noProof w:val="0"/>
          <w:lang w:val="en-US"/>
        </w:rPr>
        <w:t>.</w:t>
      </w:r>
    </w:p>
    <w:p w:rsidR="41F0B0E1" w:rsidP="05262D71" w:rsidRDefault="41F0B0E1" w14:paraId="5949F3BA" w14:textId="70005EF5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41F0B0E1">
        <w:rPr>
          <w:noProof w:val="0"/>
          <w:lang w:val="en-US"/>
        </w:rPr>
        <w:t>Authored CloudFormation templates to provision CloudFront distributions, SES for transactional emails, SNS topics, and SQS queues.</w:t>
      </w:r>
    </w:p>
    <w:p w:rsidR="0D77199A" w:rsidP="05262D71" w:rsidRDefault="0D77199A" w14:paraId="34775032" w14:textId="0E9A82D3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0D77199A">
        <w:rPr>
          <w:b w:val="1"/>
          <w:bCs w:val="1"/>
          <w:noProof w:val="0"/>
          <w:lang w:val="en-US"/>
        </w:rPr>
        <w:t>Collaborated with UX designers</w:t>
      </w:r>
      <w:r w:rsidRPr="05262D71" w:rsidR="0D77199A">
        <w:rPr>
          <w:noProof w:val="0"/>
          <w:lang w:val="en-US"/>
        </w:rPr>
        <w:t xml:space="preserve"> to align UI flows with inclusive design principles, leading usability tests with assistive-tech users and iterating based on feedback.</w:t>
      </w:r>
    </w:p>
    <w:p w:rsidR="0D77199A" w:rsidP="05262D71" w:rsidRDefault="0D77199A" w14:paraId="104234EF" w14:textId="59706E50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0D77199A">
        <w:rPr>
          <w:noProof w:val="0"/>
          <w:lang w:val="en-US"/>
        </w:rPr>
        <w:t>Enhanced Angular 8 dashboard for ADA compliance by adding ARIA attributes and improving keyboard/tab navigation.</w:t>
      </w:r>
    </w:p>
    <w:p w:rsidR="24BF1701" w:rsidP="05262D71" w:rsidRDefault="24BF1701" w14:paraId="5E56CF2C" w14:textId="538459C7">
      <w:pPr>
        <w:pStyle w:val="ListBullet"/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5262D71" w:rsidR="24BF1701">
        <w:rPr>
          <w:b w:val="1"/>
          <w:bCs w:val="1"/>
          <w:noProof w:val="0"/>
          <w:lang w:val="en-US"/>
        </w:rPr>
        <w:t>Collaborated on service design</w:t>
      </w:r>
      <w:r w:rsidRPr="05262D71" w:rsidR="24BF1701">
        <w:rPr>
          <w:noProof w:val="0"/>
          <w:lang w:val="en-US"/>
        </w:rPr>
        <w:t xml:space="preserve">, </w:t>
      </w:r>
      <w:r w:rsidRPr="05262D71" w:rsidR="24BF1701">
        <w:rPr>
          <w:noProof w:val="0"/>
          <w:lang w:val="en-US"/>
        </w:rPr>
        <w:t>leveraging</w:t>
      </w:r>
      <w:r w:rsidRPr="05262D71" w:rsidR="24BF1701">
        <w:rPr>
          <w:noProof w:val="0"/>
          <w:lang w:val="en-US"/>
        </w:rPr>
        <w:t xml:space="preserve"> Spring Boot patterns and AWS best practices to </w:t>
      </w:r>
      <w:r w:rsidRPr="05262D71" w:rsidR="24BF1701">
        <w:rPr>
          <w:noProof w:val="0"/>
          <w:lang w:val="en-US"/>
        </w:rPr>
        <w:t>optimize</w:t>
      </w:r>
      <w:r w:rsidRPr="05262D71" w:rsidR="24BF1701">
        <w:rPr>
          <w:noProof w:val="0"/>
          <w:lang w:val="en-US"/>
        </w:rPr>
        <w:t xml:space="preserve"> performance and scalability.</w:t>
      </w:r>
    </w:p>
    <w:p xmlns:wp14="http://schemas.microsoft.com/office/word/2010/wordml" w:rsidP="159439EA" w14:paraId="20D4D677" wp14:textId="28CCD9FE">
      <w:pPr>
        <w:pStyle w:val="Normal"/>
        <w:jc w:val="both"/>
      </w:pPr>
      <w:r w:rsidRPr="159439EA" w:rsidR="19AE1861">
        <w:rPr>
          <w:b w:val="1"/>
          <w:bCs w:val="1"/>
          <w:noProof w:val="0"/>
          <w:color w:val="1F497D" w:themeColor="text2" w:themeTint="FF" w:themeShade="FF"/>
          <w:lang w:val="en-US"/>
        </w:rPr>
        <w:t>Technology &amp; Tools</w:t>
      </w:r>
      <w:r w:rsidRPr="159439EA" w:rsidR="19AE1861">
        <w:rPr>
          <w:noProof w:val="0"/>
          <w:color w:val="1F497D" w:themeColor="text2" w:themeTint="FF" w:themeShade="FF"/>
          <w:lang w:val="en-US"/>
        </w:rPr>
        <w:t xml:space="preserve">: </w:t>
      </w:r>
      <w:r w:rsidRPr="159439EA" w:rsidR="19AE1861">
        <w:rPr>
          <w:noProof w:val="0"/>
          <w:lang w:val="en-US"/>
        </w:rPr>
        <w:t>Java 8, Spring Boot, Angular 8, Kafka, Spark, AWS EC2, S3, REST APIs</w:t>
      </w:r>
    </w:p>
    <w:p xmlns:wp14="http://schemas.microsoft.com/office/word/2010/wordml" w:rsidP="159439EA" w14:paraId="471B89CE" wp14:textId="10B9440B">
      <w:pPr>
        <w:pStyle w:val="Heading2"/>
        <w:jc w:val="both"/>
      </w:pPr>
      <w:r w:rsidR="2175A8DF">
        <w:rPr/>
        <w:t>Freddie Mac</w:t>
      </w:r>
      <w:r w:rsidR="23021E03">
        <w:rPr/>
        <w:t xml:space="preserve">, </w:t>
      </w:r>
      <w:r w:rsidR="1DC3EB90">
        <w:rPr/>
        <w:t>VA</w:t>
      </w:r>
    </w:p>
    <w:p xmlns:wp14="http://schemas.microsoft.com/office/word/2010/wordml" w:rsidP="4805A9FD" w14:paraId="577C5AB4" wp14:textId="40C753FC">
      <w:pPr>
        <w:rPr>
          <w:color w:val="365F91" w:themeColor="accent1" w:themeTint="FF" w:themeShade="BF"/>
          <w:sz w:val="24"/>
          <w:szCs w:val="24"/>
        </w:rPr>
      </w:pPr>
      <w:r w:rsidRPr="4805A9FD" w:rsidR="30B42219">
        <w:rPr>
          <w:color w:val="365F91" w:themeColor="accent1" w:themeTint="FF" w:themeShade="BF"/>
          <w:sz w:val="24"/>
          <w:szCs w:val="24"/>
        </w:rPr>
        <w:t xml:space="preserve">Role: </w:t>
      </w:r>
      <w:r w:rsidRPr="4805A9FD" w:rsidR="3204B7FD">
        <w:rPr>
          <w:color w:val="365F91" w:themeColor="accent1" w:themeTint="FF" w:themeShade="BF"/>
          <w:sz w:val="24"/>
          <w:szCs w:val="24"/>
        </w:rPr>
        <w:t xml:space="preserve">Full Stack Java Developer </w:t>
      </w:r>
    </w:p>
    <w:p xmlns:wp14="http://schemas.microsoft.com/office/word/2010/wordml" w:rsidP="4805A9FD" w14:paraId="690DC256" wp14:textId="353F6D82">
      <w:pPr>
        <w:rPr>
          <w:color w:val="365F91" w:themeColor="accent1" w:themeTint="FF" w:themeShade="BF"/>
          <w:sz w:val="24"/>
          <w:szCs w:val="24"/>
        </w:rPr>
      </w:pPr>
      <w:r w:rsidRPr="4805A9FD" w:rsidR="4AD47F49">
        <w:rPr>
          <w:color w:val="365F91" w:themeColor="accent1" w:themeTint="FF" w:themeShade="BF"/>
          <w:sz w:val="24"/>
          <w:szCs w:val="24"/>
        </w:rPr>
        <w:t xml:space="preserve">Date:                                                                                                </w:t>
      </w:r>
      <w:r w:rsidRPr="4805A9FD" w:rsidR="3204B7FD">
        <w:rPr>
          <w:color w:val="365F91" w:themeColor="accent1" w:themeTint="FF" w:themeShade="BF"/>
          <w:sz w:val="24"/>
          <w:szCs w:val="24"/>
        </w:rPr>
        <w:t>Aug 2021 – Feb 2023</w:t>
      </w:r>
    </w:p>
    <w:p xmlns:wp14="http://schemas.microsoft.com/office/word/2010/wordml" w14:paraId="164BF1BF" wp14:textId="77777777">
      <w:r w:rsidRPr="159439EA" w:rsidR="159439EA">
        <w:rPr>
          <w:color w:val="1F497D" w:themeColor="text2" w:themeTint="FF" w:themeShade="FF"/>
        </w:rPr>
        <w:t>Project Name:</w:t>
      </w:r>
      <w:r w:rsidR="159439EA">
        <w:rPr/>
        <w:t xml:space="preserve"> Wealth Management Platform</w:t>
      </w:r>
    </w:p>
    <w:p xmlns:wp14="http://schemas.microsoft.com/office/word/2010/wordml" w14:paraId="26EFDEAC" wp14:textId="77777777">
      <w:r w:rsidRPr="159439EA" w:rsidR="159439EA">
        <w:rPr>
          <w:color w:val="1F497D" w:themeColor="text2" w:themeTint="FF" w:themeShade="FF"/>
        </w:rPr>
        <w:t>Project Description:</w:t>
      </w:r>
      <w:r w:rsidR="159439EA">
        <w:rPr/>
        <w:t xml:space="preserve"> Microservices-based investment tracking and customer portfolio management system.</w:t>
      </w:r>
    </w:p>
    <w:p xmlns:wp14="http://schemas.microsoft.com/office/word/2010/wordml" w:rsidP="159439EA" w14:paraId="07247033" wp14:textId="77777777">
      <w:pPr>
        <w:rPr>
          <w:color w:val="1F497D" w:themeColor="text2" w:themeTint="FF" w:themeShade="FF"/>
        </w:rPr>
      </w:pPr>
      <w:r w:rsidRPr="159439EA" w:rsidR="159439EA">
        <w:rPr>
          <w:color w:val="1F497D" w:themeColor="text2" w:themeTint="FF" w:themeShade="FF"/>
        </w:rPr>
        <w:t>Role &amp; Contributions:</w:t>
      </w:r>
    </w:p>
    <w:p xmlns:wp14="http://schemas.microsoft.com/office/word/2010/wordml" w14:paraId="7067F6C0" wp14:textId="77777777" wp14:noSpellErr="1">
      <w:pPr>
        <w:pStyle w:val="ListBullet"/>
        <w:rPr/>
      </w:pPr>
      <w:r w:rsidR="75214D1E">
        <w:rPr/>
        <w:t>Developed microservices with Spring Boot deployed on AWS.</w:t>
      </w:r>
    </w:p>
    <w:p xmlns:wp14="http://schemas.microsoft.com/office/word/2010/wordml" w14:paraId="30A71B15" wp14:textId="77777777" wp14:noSpellErr="1">
      <w:pPr>
        <w:pStyle w:val="ListBullet"/>
        <w:rPr/>
      </w:pPr>
      <w:r w:rsidR="75214D1E">
        <w:rPr/>
        <w:t>Frontend built with React, Redux, and TypeScript.</w:t>
      </w:r>
    </w:p>
    <w:p w:rsidR="15F95C0A" w:rsidP="05262D71" w:rsidRDefault="15F95C0A" w14:paraId="2E736025" w14:textId="4B40C1E7">
      <w:pPr>
        <w:pStyle w:val="ListBullet"/>
        <w:rPr>
          <w:noProof w:val="0"/>
          <w:sz w:val="22"/>
          <w:szCs w:val="22"/>
          <w:lang w:val="en-US"/>
        </w:rPr>
      </w:pPr>
      <w:r w:rsidRPr="05262D71" w:rsidR="15F95C0A">
        <w:rPr>
          <w:noProof w:val="0"/>
          <w:lang w:val="en-US"/>
        </w:rPr>
        <w:t xml:space="preserve">Implemented “skip-to-content” links and high-contrast focus outlines </w:t>
      </w:r>
      <w:r w:rsidRPr="05262D71" w:rsidR="15F95C0A">
        <w:rPr>
          <w:noProof w:val="0"/>
          <w:lang w:val="en-US"/>
        </w:rPr>
        <w:t>in</w:t>
      </w:r>
      <w:r w:rsidRPr="05262D71" w:rsidR="15F95C0A">
        <w:rPr>
          <w:noProof w:val="0"/>
          <w:lang w:val="en-US"/>
        </w:rPr>
        <w:t xml:space="preserve"> AngularJS directives, boosting keyboard-only usability for internal HR workflows</w:t>
      </w:r>
    </w:p>
    <w:p xmlns:wp14="http://schemas.microsoft.com/office/word/2010/wordml" w14:paraId="21E684D9" wp14:textId="77777777" wp14:noSpellErr="1">
      <w:pPr>
        <w:pStyle w:val="ListBullet"/>
        <w:rPr/>
      </w:pPr>
      <w:r w:rsidR="75214D1E">
        <w:rPr/>
        <w:t>CI/CD setup using GitLab and UBS internal tools.</w:t>
      </w:r>
    </w:p>
    <w:p w:rsidR="3D1EE1F2" w:rsidP="02527377" w:rsidRDefault="3D1EE1F2" w14:paraId="70DD8ADB" w14:textId="1A735073">
      <w:pPr>
        <w:pStyle w:val="ListBullet"/>
        <w:rPr>
          <w:noProof w:val="0"/>
          <w:lang w:val="en-US"/>
        </w:rPr>
      </w:pPr>
      <w:r w:rsidRPr="05262D71" w:rsidR="3D1EE1F2">
        <w:rPr>
          <w:noProof w:val="0"/>
          <w:lang w:val="en-US"/>
        </w:rPr>
        <w:t>Integrated front-end technologies such as HTML, CSS, JavaScript, and jQuery within ASP.NET views for responsive UI development.</w:t>
      </w:r>
    </w:p>
    <w:p xmlns:wp14="http://schemas.microsoft.com/office/word/2010/wordml" w14:paraId="58D22813" wp14:textId="77777777" wp14:noSpellErr="1">
      <w:pPr>
        <w:pStyle w:val="ListBullet"/>
        <w:rPr/>
      </w:pPr>
      <w:r w:rsidR="75214D1E">
        <w:rPr/>
        <w:t>Managed Azure Vault secrets for secured configuration.</w:t>
      </w:r>
    </w:p>
    <w:p w:rsidR="06C69521" w:rsidP="39D8ADDF" w:rsidRDefault="06C69521" w14:paraId="7FC2AEEF" w14:textId="15551004">
      <w:pPr>
        <w:pStyle w:val="ListBullet"/>
        <w:rPr/>
      </w:pPr>
      <w:r w:rsidR="04428017">
        <w:rPr/>
        <w:t xml:space="preserve">Worked with DevOps SDLC for </w:t>
      </w:r>
      <w:r w:rsidR="04428017">
        <w:rPr/>
        <w:t>end to end</w:t>
      </w:r>
      <w:r w:rsidR="04428017">
        <w:rPr/>
        <w:t xml:space="preserve"> process.</w:t>
      </w:r>
    </w:p>
    <w:p w:rsidR="06C69521" w:rsidP="39D8ADDF" w:rsidRDefault="06C69521" w14:paraId="10AD712A" w14:textId="16D7372F">
      <w:pPr>
        <w:pStyle w:val="ListBullet"/>
        <w:rPr/>
      </w:pPr>
      <w:r w:rsidR="04428017">
        <w:rPr/>
        <w:t>worked with UBS internal deployment tool called RLC and DA for release prospective.</w:t>
      </w:r>
    </w:p>
    <w:p w:rsidR="06C69521" w:rsidP="39D8ADDF" w:rsidRDefault="06C69521" w14:paraId="7A5CF91C" w14:textId="55CBCAD5">
      <w:pPr>
        <w:pStyle w:val="ListBullet"/>
        <w:rPr/>
      </w:pPr>
      <w:r w:rsidR="04428017">
        <w:rPr/>
        <w:t>Closely worked</w:t>
      </w:r>
      <w:r w:rsidR="04428017">
        <w:rPr/>
        <w:t xml:space="preserve"> with Application using React.JS and Node.js libraries NPM, gulp directories to generate desired view and flux to root the </w:t>
      </w:r>
      <w:r w:rsidR="04428017">
        <w:rPr/>
        <w:t>URL's</w:t>
      </w:r>
      <w:r w:rsidR="04428017">
        <w:rPr/>
        <w:t xml:space="preserve"> properly.</w:t>
      </w:r>
    </w:p>
    <w:p w:rsidR="6B0720FB" w:rsidP="02527377" w:rsidRDefault="6B0720FB" w14:paraId="390078E0" w14:textId="4672BBB7">
      <w:pPr>
        <w:pStyle w:val="ListBullet"/>
        <w:rPr>
          <w:noProof w:val="0"/>
          <w:lang w:val="en-US"/>
        </w:rPr>
      </w:pPr>
      <w:r w:rsidRPr="05262D71" w:rsidR="6B0720FB">
        <w:rPr>
          <w:noProof w:val="0"/>
          <w:lang w:val="en-US"/>
        </w:rPr>
        <w:t>Worked with JavaScript frameworks/libraries such as jQuery, React, or Angular to build feature-rich applications.</w:t>
      </w:r>
    </w:p>
    <w:p w:rsidR="4728234F" w:rsidP="02527377" w:rsidRDefault="4728234F" w14:paraId="374F41F8" w14:textId="0815FE2E">
      <w:pPr>
        <w:pStyle w:val="ListBullet"/>
        <w:rPr>
          <w:noProof w:val="0"/>
          <w:lang w:val="en-US"/>
        </w:rPr>
      </w:pPr>
      <w:r w:rsidRPr="05262D71" w:rsidR="4728234F">
        <w:rPr>
          <w:noProof w:val="0"/>
          <w:lang w:val="en-US"/>
        </w:rPr>
        <w:t xml:space="preserve">Collaborated with cross-functional teams to </w:t>
      </w:r>
      <w:r w:rsidRPr="05262D71" w:rsidR="4728234F">
        <w:rPr>
          <w:noProof w:val="0"/>
          <w:lang w:val="en-US"/>
        </w:rPr>
        <w:t>identify</w:t>
      </w:r>
      <w:r w:rsidRPr="05262D71" w:rsidR="4728234F">
        <w:rPr>
          <w:noProof w:val="0"/>
          <w:lang w:val="en-US"/>
        </w:rPr>
        <w:t xml:space="preserve"> process improvements and </w:t>
      </w:r>
      <w:r w:rsidRPr="05262D71" w:rsidR="4728234F">
        <w:rPr>
          <w:noProof w:val="0"/>
          <w:lang w:val="en-US"/>
        </w:rPr>
        <w:t>optimize</w:t>
      </w:r>
      <w:r w:rsidRPr="05262D71" w:rsidR="4728234F">
        <w:rPr>
          <w:noProof w:val="0"/>
          <w:lang w:val="en-US"/>
        </w:rPr>
        <w:t xml:space="preserve"> workflows.</w:t>
      </w:r>
    </w:p>
    <w:p w:rsidR="576AC27C" w:rsidP="02527377" w:rsidRDefault="576AC27C" w14:paraId="15A3EAFA" w14:textId="12F11607">
      <w:pPr>
        <w:pStyle w:val="ListBullet"/>
        <w:rPr>
          <w:noProof w:val="0"/>
          <w:lang w:val="en-US"/>
        </w:rPr>
      </w:pPr>
      <w:r w:rsidRPr="05262D71" w:rsidR="576AC27C">
        <w:rPr>
          <w:noProof w:val="0"/>
          <w:lang w:val="en-US"/>
        </w:rPr>
        <w:t>Mapped complex entity relationships (One-to-One, One-to-Many, Many-to-Many) using JPA annotations and XML configuration.</w:t>
      </w:r>
    </w:p>
    <w:p w:rsidR="56D11880" w:rsidP="05262D71" w:rsidRDefault="56D11880" w14:paraId="2A5402D9" w14:textId="53E2B0E3">
      <w:pPr>
        <w:pStyle w:val="ListBullet"/>
        <w:rPr>
          <w:noProof w:val="0"/>
          <w:sz w:val="22"/>
          <w:szCs w:val="22"/>
          <w:lang w:val="en-US"/>
        </w:rPr>
      </w:pPr>
      <w:r w:rsidRPr="05262D71" w:rsidR="56D11880">
        <w:rPr>
          <w:noProof w:val="0"/>
          <w:lang w:val="en-US"/>
        </w:rPr>
        <w:t>Leveraged HTML5 semantic elements, CSS3 flexbox/grid layouts, and jQuery plugins for legacy UI enhancements.</w:t>
      </w:r>
    </w:p>
    <w:p w:rsidR="6D0175BF" w:rsidP="05262D71" w:rsidRDefault="6D0175BF" w14:paraId="4D742C65" w14:textId="61B16A53">
      <w:pPr>
        <w:pStyle w:val="ListBullet"/>
        <w:rPr>
          <w:noProof w:val="0"/>
          <w:sz w:val="22"/>
          <w:szCs w:val="22"/>
          <w:lang w:val="en-US"/>
        </w:rPr>
      </w:pPr>
      <w:r w:rsidRPr="05262D71" w:rsidR="6D0175BF">
        <w:rPr>
          <w:noProof w:val="0"/>
          <w:lang w:val="en-US"/>
        </w:rPr>
        <w:t>Proactively triaged and fixed critical production bugs across UI and backend, documenting root causes and lessons learned.</w:t>
      </w:r>
    </w:p>
    <w:p w:rsidR="134853D9" w:rsidP="05262D71" w:rsidRDefault="134853D9" w14:paraId="07BE3C04" w14:textId="096E73CC">
      <w:pPr>
        <w:pStyle w:val="ListBullet"/>
        <w:rPr>
          <w:noProof w:val="0"/>
          <w:sz w:val="22"/>
          <w:szCs w:val="22"/>
          <w:lang w:val="en-US"/>
        </w:rPr>
      </w:pPr>
      <w:r w:rsidRPr="05262D71" w:rsidR="134853D9">
        <w:rPr>
          <w:noProof w:val="0"/>
          <w:lang w:val="en-US"/>
        </w:rPr>
        <w:t>Provided L2 support for Java/Node.js microservices on OpenShift and on-prem platforms, handling ~20 ServiceNow tickets per week with SLA-driven incident resolution.</w:t>
      </w:r>
    </w:p>
    <w:p w:rsidR="134853D9" w:rsidP="05262D71" w:rsidRDefault="134853D9" w14:paraId="2C9A0141" w14:textId="2DD6D138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134853D9">
        <w:rPr>
          <w:noProof w:val="0"/>
          <w:lang w:val="en-US"/>
        </w:rPr>
        <w:t>Used Splunk and Datadog dashboards to triage application errors, perform root-cause analysis and implement corrective actions within 2 hours on average.</w:t>
      </w:r>
    </w:p>
    <w:p w:rsidR="134853D9" w:rsidP="05262D71" w:rsidRDefault="134853D9" w14:paraId="7CCA054F" w14:textId="613B6B56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134853D9">
        <w:rPr>
          <w:noProof w:val="0"/>
          <w:lang w:val="en-US"/>
        </w:rPr>
        <w:t>Executed post-deployment validation (smoke tests, sanity checks) for releases, coordinating with DevOps to ensure zero-downtime rollouts.</w:t>
      </w:r>
    </w:p>
    <w:p w:rsidR="56D11880" w:rsidP="05262D71" w:rsidRDefault="56D11880" w14:paraId="638F0D0C" w14:textId="399B6C38">
      <w:pPr>
        <w:pStyle w:val="ListBullet"/>
        <w:rPr>
          <w:noProof w:val="0"/>
          <w:lang w:val="en-US"/>
        </w:rPr>
      </w:pPr>
      <w:r w:rsidRPr="05262D71" w:rsidR="56D11880">
        <w:rPr>
          <w:noProof w:val="0"/>
          <w:lang w:val="en-US"/>
        </w:rPr>
        <w:t xml:space="preserve">Built and </w:t>
      </w:r>
      <w:r w:rsidRPr="05262D71" w:rsidR="56D11880">
        <w:rPr>
          <w:noProof w:val="0"/>
          <w:lang w:val="en-US"/>
        </w:rPr>
        <w:t>maintained</w:t>
      </w:r>
      <w:r w:rsidRPr="05262D71" w:rsidR="56D11880">
        <w:rPr>
          <w:noProof w:val="0"/>
          <w:lang w:val="en-US"/>
        </w:rPr>
        <w:t xml:space="preserve"> unit/integration test suites with Jest and Mocha for Node.js services and React components, achieving &gt; 85% coverage</w:t>
      </w:r>
    </w:p>
    <w:p w:rsidR="56D11880" w:rsidP="05262D71" w:rsidRDefault="56D11880" w14:paraId="3729C60B" w14:textId="4ACBA18A">
      <w:pPr>
        <w:pStyle w:val="ListBullet"/>
        <w:rPr>
          <w:noProof w:val="0"/>
          <w:lang w:val="en-US"/>
        </w:rPr>
      </w:pPr>
      <w:r w:rsidRPr="05262D71" w:rsidR="56D11880">
        <w:rPr>
          <w:noProof w:val="0"/>
          <w:lang w:val="en-US"/>
        </w:rPr>
        <w:t>Optimized Node.js event loop and memory usage; implemented clustering to horizontally scale backend services.</w:t>
      </w:r>
    </w:p>
    <w:p w:rsidR="1883F3B3" w:rsidP="02527377" w:rsidRDefault="1883F3B3" w14:paraId="6C34EEA8" w14:textId="108AC111">
      <w:pPr>
        <w:pStyle w:val="ListBullet"/>
        <w:rPr>
          <w:noProof w:val="0"/>
          <w:lang w:val="en-US"/>
        </w:rPr>
      </w:pPr>
      <w:r w:rsidRPr="05262D71" w:rsidR="1883F3B3">
        <w:rPr>
          <w:noProof w:val="0"/>
          <w:lang w:val="en-US"/>
        </w:rPr>
        <w:t xml:space="preserve">Performed root cause analysis and </w:t>
      </w:r>
      <w:r w:rsidRPr="05262D71" w:rsidR="1883F3B3">
        <w:rPr>
          <w:noProof w:val="0"/>
          <w:lang w:val="en-US"/>
        </w:rPr>
        <w:t>identified</w:t>
      </w:r>
      <w:r w:rsidRPr="05262D71" w:rsidR="1883F3B3">
        <w:rPr>
          <w:noProof w:val="0"/>
          <w:lang w:val="en-US"/>
        </w:rPr>
        <w:t xml:space="preserve"> key areas for improvement across operations and systems.</w:t>
      </w:r>
    </w:p>
    <w:p xmlns:wp14="http://schemas.microsoft.com/office/word/2010/wordml" w:rsidP="159439EA" w14:paraId="62CE3152" wp14:textId="3836213E">
      <w:pPr>
        <w:spacing w:before="240" w:beforeAutospacing="off" w:after="240" w:afterAutospacing="off"/>
        <w:rPr>
          <w:noProof w:val="0"/>
          <w:lang w:val="en-US"/>
        </w:rPr>
      </w:pPr>
      <w:r w:rsidRPr="159439EA" w:rsidR="4B55AA44">
        <w:rPr>
          <w:b w:val="1"/>
          <w:bCs w:val="1"/>
          <w:noProof w:val="0"/>
          <w:color w:val="1F497D" w:themeColor="text2" w:themeTint="FF" w:themeShade="FF"/>
          <w:lang w:val="en-US"/>
        </w:rPr>
        <w:t>Technology &amp; Tools</w:t>
      </w:r>
      <w:r w:rsidRPr="159439EA" w:rsidR="4B55AA44">
        <w:rPr>
          <w:noProof w:val="0"/>
          <w:color w:val="1F497D" w:themeColor="text2" w:themeTint="FF" w:themeShade="FF"/>
          <w:lang w:val="en-US"/>
        </w:rPr>
        <w:t>:</w:t>
      </w:r>
      <w:r w:rsidRPr="159439EA" w:rsidR="4B55AA44">
        <w:rPr>
          <w:noProof w:val="0"/>
          <w:lang w:val="en-US"/>
        </w:rPr>
        <w:t xml:space="preserve"> Java 8, Spring Boot, React, Redux, TypeScript, GitLab, Azure Vault, Microservices</w:t>
      </w:r>
    </w:p>
    <w:p xmlns:wp14="http://schemas.microsoft.com/office/word/2010/wordml" w14:paraId="2F651E41" wp14:textId="5F8F4960">
      <w:pPr>
        <w:pStyle w:val="Heading2"/>
      </w:pPr>
      <w:r w:rsidR="5B623F99">
        <w:rPr/>
        <w:t>Infosys</w:t>
      </w:r>
      <w:r w:rsidR="23021E03">
        <w:rPr/>
        <w:t>, India</w:t>
      </w:r>
    </w:p>
    <w:p xmlns:wp14="http://schemas.microsoft.com/office/word/2010/wordml" w:rsidP="4805A9FD" w14:paraId="2FE40CD0" wp14:textId="26D19601">
      <w:pPr>
        <w:rPr>
          <w:b w:val="1"/>
          <w:bCs w:val="1"/>
          <w:color w:val="365F91" w:themeColor="accent1" w:themeTint="FF" w:themeShade="BF"/>
        </w:rPr>
      </w:pPr>
      <w:r w:rsidRPr="4805A9FD" w:rsidR="35921BF7">
        <w:rPr>
          <w:b w:val="1"/>
          <w:bCs w:val="1"/>
          <w:color w:val="365F91" w:themeColor="accent1" w:themeTint="FF" w:themeShade="BF"/>
        </w:rPr>
        <w:t xml:space="preserve">Role: </w:t>
      </w:r>
      <w:r w:rsidRPr="4805A9FD" w:rsidR="3204B7FD">
        <w:rPr>
          <w:b w:val="1"/>
          <w:bCs w:val="1"/>
          <w:color w:val="365F91" w:themeColor="accent1" w:themeTint="FF" w:themeShade="BF"/>
        </w:rPr>
        <w:t xml:space="preserve">Java Full Stack Developer </w:t>
      </w:r>
    </w:p>
    <w:p xmlns:wp14="http://schemas.microsoft.com/office/word/2010/wordml" w:rsidP="4805A9FD" w14:paraId="7A36C7E2" wp14:textId="29EE0F6F">
      <w:pPr>
        <w:rPr>
          <w:b w:val="1"/>
          <w:bCs w:val="1"/>
          <w:color w:val="365F91" w:themeColor="accent1" w:themeTint="FF" w:themeShade="BF"/>
        </w:rPr>
      </w:pPr>
      <w:r w:rsidRPr="4805A9FD" w:rsidR="3346CB72">
        <w:rPr>
          <w:b w:val="1"/>
          <w:bCs w:val="1"/>
          <w:color w:val="365F91" w:themeColor="accent1" w:themeTint="FF" w:themeShade="BF"/>
        </w:rPr>
        <w:t xml:space="preserve">Dates:                                                                                                                        </w:t>
      </w:r>
      <w:r w:rsidRPr="4805A9FD" w:rsidR="3204B7FD">
        <w:rPr>
          <w:b w:val="1"/>
          <w:bCs w:val="1"/>
          <w:color w:val="365F91" w:themeColor="accent1" w:themeTint="FF" w:themeShade="BF"/>
        </w:rPr>
        <w:t>J</w:t>
      </w:r>
      <w:r w:rsidRPr="4805A9FD" w:rsidR="01C7F48E">
        <w:rPr>
          <w:b w:val="1"/>
          <w:bCs w:val="1"/>
          <w:color w:val="365F91" w:themeColor="accent1" w:themeTint="FF" w:themeShade="BF"/>
        </w:rPr>
        <w:t>uly</w:t>
      </w:r>
      <w:r w:rsidRPr="4805A9FD" w:rsidR="3204B7FD">
        <w:rPr>
          <w:b w:val="1"/>
          <w:bCs w:val="1"/>
          <w:color w:val="365F91" w:themeColor="accent1" w:themeTint="FF" w:themeShade="BF"/>
        </w:rPr>
        <w:t xml:space="preserve"> 201</w:t>
      </w:r>
      <w:r w:rsidRPr="4805A9FD" w:rsidR="7F5744F1">
        <w:rPr>
          <w:b w:val="1"/>
          <w:bCs w:val="1"/>
          <w:color w:val="365F91" w:themeColor="accent1" w:themeTint="FF" w:themeShade="BF"/>
        </w:rPr>
        <w:t>7</w:t>
      </w:r>
      <w:r w:rsidRPr="4805A9FD" w:rsidR="3204B7FD">
        <w:rPr>
          <w:b w:val="1"/>
          <w:bCs w:val="1"/>
          <w:color w:val="365F91" w:themeColor="accent1" w:themeTint="FF" w:themeShade="BF"/>
        </w:rPr>
        <w:t xml:space="preserve"> – </w:t>
      </w:r>
      <w:r w:rsidRPr="4805A9FD" w:rsidR="1F955852">
        <w:rPr>
          <w:b w:val="1"/>
          <w:bCs w:val="1"/>
          <w:color w:val="365F91" w:themeColor="accent1" w:themeTint="FF" w:themeShade="BF"/>
        </w:rPr>
        <w:t xml:space="preserve">Nov </w:t>
      </w:r>
      <w:r w:rsidRPr="4805A9FD" w:rsidR="3204B7FD">
        <w:rPr>
          <w:b w:val="1"/>
          <w:bCs w:val="1"/>
          <w:color w:val="365F91" w:themeColor="accent1" w:themeTint="FF" w:themeShade="BF"/>
        </w:rPr>
        <w:t>202</w:t>
      </w:r>
      <w:r w:rsidRPr="4805A9FD" w:rsidR="657EFCE2">
        <w:rPr>
          <w:b w:val="1"/>
          <w:bCs w:val="1"/>
          <w:color w:val="365F91" w:themeColor="accent1" w:themeTint="FF" w:themeShade="BF"/>
        </w:rPr>
        <w:t>0</w:t>
      </w:r>
    </w:p>
    <w:p xmlns:wp14="http://schemas.microsoft.com/office/word/2010/wordml" w14:paraId="47DE9860" wp14:textId="77777777">
      <w:r w:rsidRPr="159439EA" w:rsidR="159439EA">
        <w:rPr>
          <w:color w:val="1F497D" w:themeColor="text2" w:themeTint="FF" w:themeShade="FF"/>
        </w:rPr>
        <w:t>Project Name:</w:t>
      </w:r>
      <w:r w:rsidR="159439EA">
        <w:rPr/>
        <w:t xml:space="preserve"> Digital HR and Intranet Portal</w:t>
      </w:r>
    </w:p>
    <w:p xmlns:wp14="http://schemas.microsoft.com/office/word/2010/wordml" w14:paraId="644CF1F4" wp14:textId="77777777">
      <w:r w:rsidRPr="159439EA" w:rsidR="159439EA">
        <w:rPr>
          <w:color w:val="1F497D" w:themeColor="text2" w:themeTint="FF" w:themeShade="FF"/>
        </w:rPr>
        <w:t>Project Description:</w:t>
      </w:r>
      <w:r w:rsidR="159439EA">
        <w:rPr/>
        <w:t xml:space="preserve"> Web portal to manage HR functions like onboarding, leave tracking, and internal communication.</w:t>
      </w:r>
    </w:p>
    <w:p xmlns:wp14="http://schemas.microsoft.com/office/word/2010/wordml" w:rsidP="159439EA" w14:paraId="40137D6F" wp14:textId="77777777">
      <w:pPr>
        <w:rPr>
          <w:color w:val="1F497D" w:themeColor="text2" w:themeTint="FF" w:themeShade="FF"/>
        </w:rPr>
      </w:pPr>
      <w:r w:rsidRPr="159439EA" w:rsidR="159439EA">
        <w:rPr>
          <w:color w:val="1F497D" w:themeColor="text2" w:themeTint="FF" w:themeShade="FF"/>
        </w:rPr>
        <w:t>Role &amp; Contributions:</w:t>
      </w:r>
    </w:p>
    <w:p xmlns:wp14="http://schemas.microsoft.com/office/word/2010/wordml" w14:paraId="4CEB1ECE" wp14:textId="77777777" wp14:noSpellErr="1">
      <w:pPr>
        <w:pStyle w:val="ListBullet"/>
        <w:rPr/>
      </w:pPr>
      <w:r w:rsidR="75214D1E">
        <w:rPr/>
        <w:t>Implemented full-stack features using MEAN and ReactJS.</w:t>
      </w:r>
    </w:p>
    <w:p xmlns:wp14="http://schemas.microsoft.com/office/word/2010/wordml" w14:paraId="3ACB2BA7" wp14:textId="77777777" wp14:noSpellErr="1">
      <w:pPr>
        <w:pStyle w:val="ListBullet"/>
        <w:rPr/>
      </w:pPr>
      <w:r w:rsidR="75214D1E">
        <w:rPr/>
        <w:t>Containerized microservices using Docker.</w:t>
      </w:r>
    </w:p>
    <w:p w:rsidR="03FA7453" w:rsidP="02527377" w:rsidRDefault="03FA7453" w14:paraId="7ABC4527" w14:textId="17FA36E6">
      <w:pPr>
        <w:pStyle w:val="ListBullet"/>
        <w:rPr>
          <w:noProof w:val="0"/>
          <w:lang w:val="en-US"/>
        </w:rPr>
      </w:pPr>
      <w:r w:rsidRPr="05262D71" w:rsidR="03FA7453">
        <w:rPr>
          <w:noProof w:val="0"/>
          <w:lang w:val="en-US"/>
        </w:rPr>
        <w:t>Integrated ColdFusion services with ASP.NET APIs to enable seamless data exchange and cross-platform functionality.</w:t>
      </w:r>
    </w:p>
    <w:p w:rsidR="03FA7453" w:rsidP="02527377" w:rsidRDefault="03FA7453" w14:paraId="5FA2D507" w14:textId="5E0BFA57">
      <w:pPr>
        <w:pStyle w:val="ListBullet"/>
        <w:rPr>
          <w:noProof w:val="0"/>
          <w:lang w:val="en-US"/>
        </w:rPr>
      </w:pPr>
      <w:r w:rsidRPr="05262D71" w:rsidR="03FA7453">
        <w:rPr>
          <w:noProof w:val="0"/>
          <w:lang w:val="en-US"/>
        </w:rPr>
        <w:t>Applied MVC architecture and ColdFusion components (CFCs) to ensure modular, maintainable codebases.</w:t>
      </w:r>
    </w:p>
    <w:p xmlns:wp14="http://schemas.microsoft.com/office/word/2010/wordml" w:rsidP="159439EA" w14:paraId="65C2D321" wp14:textId="00C4ECAB">
      <w:pPr>
        <w:pStyle w:val="ListBullet"/>
        <w:rPr>
          <w:noProof w:val="0"/>
          <w:lang w:val="en-US"/>
        </w:rPr>
      </w:pPr>
      <w:r w:rsidRPr="05262D71" w:rsidR="2411D892">
        <w:rPr>
          <w:noProof w:val="0"/>
          <w:lang w:val="en-US"/>
        </w:rPr>
        <w:t>Designed and implemented reusable frontend components using AngularJS and ReactJS.</w:t>
      </w:r>
    </w:p>
    <w:p xmlns:wp14="http://schemas.microsoft.com/office/word/2010/wordml" w:rsidP="159439EA" w14:paraId="10F8F11C" wp14:textId="33BAD177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2411D892">
        <w:rPr>
          <w:noProof w:val="0"/>
          <w:lang w:val="en-US"/>
        </w:rPr>
        <w:t>Developed RESTful services and API endpoints using Node.js and Express.</w:t>
      </w:r>
    </w:p>
    <w:p w:rsidR="7412EAA4" w:rsidP="02527377" w:rsidRDefault="7412EAA4" w14:paraId="47DCFFCE" w14:textId="59A215A9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7412EAA4">
        <w:rPr>
          <w:noProof w:val="0"/>
          <w:lang w:val="en-US"/>
        </w:rPr>
        <w:t>Integrated forms with client-side validation using HTML5 attributes to improve user input handling.</w:t>
      </w:r>
    </w:p>
    <w:p w:rsidR="1B3D428E" w:rsidP="02527377" w:rsidRDefault="1B3D428E" w14:paraId="5D04AF9C" w14:textId="1A43C965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1B3D428E">
        <w:rPr>
          <w:noProof w:val="0"/>
          <w:lang w:val="en-US"/>
        </w:rPr>
        <w:t>Supported UAT (User Acceptance Testing) by preparing test scenarios, executing test cases, and logging defects.</w:t>
      </w:r>
    </w:p>
    <w:p xmlns:wp14="http://schemas.microsoft.com/office/word/2010/wordml" w:rsidP="159439EA" w14:paraId="7E461045" wp14:textId="369B3374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2411D892">
        <w:rPr>
          <w:noProof w:val="0"/>
          <w:lang w:val="en-US"/>
        </w:rPr>
        <w:t>Worked closely with QA team to ensure feature parity and conduct regression testing.</w:t>
      </w:r>
    </w:p>
    <w:p w:rsidR="68D76DD8" w:rsidP="02527377" w:rsidRDefault="68D76DD8" w14:paraId="39B4289A" w14:textId="03556293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68D76DD8">
        <w:rPr>
          <w:noProof w:val="0"/>
          <w:lang w:val="en-US"/>
        </w:rPr>
        <w:t>Performed server-side programming using J2EE for transaction management, connection pooling, and caching.</w:t>
      </w:r>
    </w:p>
    <w:p w:rsidR="3552DAFA" w:rsidP="02527377" w:rsidRDefault="3552DAFA" w14:paraId="24001D2D" w14:textId="75C5B341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3552DAFA">
        <w:rPr>
          <w:noProof w:val="0"/>
          <w:lang w:val="en-US"/>
        </w:rPr>
        <w:t>Applied JavaScript in AJAX-based calls to update content dynamically without page reloads.</w:t>
      </w:r>
    </w:p>
    <w:p w:rsidR="11EDBDC6" w:rsidP="02527377" w:rsidRDefault="11EDBDC6" w14:paraId="5D32CF81" w14:textId="4CC6957E">
      <w:pPr>
        <w:pStyle w:val="ListBullet"/>
        <w:spacing w:before="240" w:beforeAutospacing="off" w:after="240" w:afterAutospacing="off"/>
        <w:rPr>
          <w:noProof w:val="0"/>
          <w:lang w:val="en-US"/>
        </w:rPr>
      </w:pPr>
      <w:r w:rsidRPr="05262D71" w:rsidR="11EDBDC6">
        <w:rPr>
          <w:noProof w:val="0"/>
          <w:lang w:val="en-US"/>
        </w:rPr>
        <w:t>Designed and implemented data persistence layers using JPA and Hibernate, enabling efficient ORM-based interactions with Oracle/SQL databases.</w:t>
      </w:r>
    </w:p>
    <w:p xmlns:wp14="http://schemas.microsoft.com/office/word/2010/wordml" w:rsidP="5AC820FE" w14:paraId="3FAD8B92" wp14:textId="0E3D7B40">
      <w:pPr>
        <w:spacing w:before="240" w:beforeAutospacing="off" w:after="240" w:afterAutospacing="off"/>
        <w:rPr>
          <w:color w:val="1F487C"/>
        </w:rPr>
      </w:pPr>
      <w:r w:rsidRPr="5AC820FE" w:rsidR="678C17FC">
        <w:rPr>
          <w:b w:val="1"/>
          <w:bCs w:val="1"/>
          <w:noProof w:val="0"/>
          <w:color w:val="1F487C"/>
          <w:lang w:val="en-US"/>
        </w:rPr>
        <w:t>Technology &amp; Tools</w:t>
      </w:r>
      <w:r w:rsidRPr="5AC820FE" w:rsidR="678C17FC">
        <w:rPr>
          <w:noProof w:val="0"/>
          <w:color w:val="1F487C"/>
          <w:lang w:val="en-US"/>
        </w:rPr>
        <w:t>:</w:t>
      </w:r>
      <w:r w:rsidRPr="5AC820FE" w:rsidR="678C17FC">
        <w:rPr>
          <w:noProof w:val="0"/>
          <w:lang w:val="en-US"/>
        </w:rPr>
        <w:t xml:space="preserve"> MEAN Stack (MongoDB, </w:t>
      </w:r>
      <w:r w:rsidRPr="5AC820FE" w:rsidR="678C17FC">
        <w:rPr>
          <w:noProof w:val="0"/>
          <w:lang w:val="en-US"/>
        </w:rPr>
        <w:t>ExpressJS</w:t>
      </w:r>
      <w:r w:rsidRPr="5AC820FE" w:rsidR="678C17FC">
        <w:rPr>
          <w:noProof w:val="0"/>
          <w:lang w:val="en-US"/>
        </w:rPr>
        <w:t>, AngularJS, Node.js), ReactJS, Bootstrap, Docker</w:t>
      </w:r>
    </w:p>
    <w:p xmlns:wp14="http://schemas.microsoft.com/office/word/2010/wordml" w:rsidP="5AC820FE" w14:paraId="69D0C959" wp14:textId="2E7550D5">
      <w:pPr>
        <w:spacing w:before="240" w:beforeAutospacing="off" w:after="240" w:afterAutospacing="off"/>
        <w:rPr>
          <w:color w:val="1F487C" w:themeColor="text2" w:themeTint="FF" w:themeShade="FF"/>
        </w:rPr>
      </w:pPr>
      <w:r w:rsidRPr="5AC820FE" w:rsidR="159439EA">
        <w:rPr>
          <w:color w:val="1F487C"/>
        </w:rPr>
        <w:t>Education</w:t>
      </w:r>
    </w:p>
    <w:p xmlns:wp14="http://schemas.microsoft.com/office/word/2010/wordml" w14:paraId="353B10E8" wp14:textId="77777777">
      <w:r>
        <w:t>Master’s in Computer Science, Governor’s State University, Chicago, IL</w:t>
      </w:r>
    </w:p>
    <w:p xmlns:wp14="http://schemas.microsoft.com/office/word/2010/wordml" w14:paraId="2358AA84" wp14:textId="77777777">
      <w:r>
        <w:t>Bachelor’s in Computer Science, CMRIT, Hyderabad, India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BbyjmPeufuRG2" int2:id="0ji0Dfm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3">
    <w:nsid w:val="2e06c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7d35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6165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00bb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f0f0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d8ef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e4a7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a0f6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52ef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f870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7f60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dc4a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f222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cf48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bb0a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3d2a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37af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ee41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6d3c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608e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ea51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f473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7e58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403b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f01f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f1d5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1458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1c33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9daa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ff78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d7ad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16c4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7056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41ad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cc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ebeb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0995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56cc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695c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c764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a273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1f72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98cd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112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5062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d05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d1a9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f7f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6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2a8e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efe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72d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e98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648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a33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37d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966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d53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a99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f9d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9d9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da8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c67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0e7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1a6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B952"/>
    <w:rsid w:val="00326F90"/>
    <w:rsid w:val="00764120"/>
    <w:rsid w:val="00764120"/>
    <w:rsid w:val="00AA1D8D"/>
    <w:rsid w:val="00B47730"/>
    <w:rsid w:val="00CB0664"/>
    <w:rsid w:val="00FC693F"/>
    <w:rsid w:val="01C7F48E"/>
    <w:rsid w:val="01EDA99F"/>
    <w:rsid w:val="02527377"/>
    <w:rsid w:val="0271B02D"/>
    <w:rsid w:val="032FC18C"/>
    <w:rsid w:val="03E7AC14"/>
    <w:rsid w:val="03ED5735"/>
    <w:rsid w:val="03FA7453"/>
    <w:rsid w:val="0411DD4F"/>
    <w:rsid w:val="04428017"/>
    <w:rsid w:val="0478BEAA"/>
    <w:rsid w:val="0478BEAA"/>
    <w:rsid w:val="047D2D19"/>
    <w:rsid w:val="05262D71"/>
    <w:rsid w:val="05997E15"/>
    <w:rsid w:val="063F628B"/>
    <w:rsid w:val="06C69521"/>
    <w:rsid w:val="074903C4"/>
    <w:rsid w:val="0754201C"/>
    <w:rsid w:val="07FA9044"/>
    <w:rsid w:val="082B805A"/>
    <w:rsid w:val="084556E3"/>
    <w:rsid w:val="08E3CAD6"/>
    <w:rsid w:val="08E3CAD6"/>
    <w:rsid w:val="095F4300"/>
    <w:rsid w:val="096B4ABF"/>
    <w:rsid w:val="097D5925"/>
    <w:rsid w:val="0B8590BE"/>
    <w:rsid w:val="0CB51430"/>
    <w:rsid w:val="0CC52C4A"/>
    <w:rsid w:val="0D77199A"/>
    <w:rsid w:val="0D7E2000"/>
    <w:rsid w:val="0E21BAFC"/>
    <w:rsid w:val="0E26AE90"/>
    <w:rsid w:val="0F718960"/>
    <w:rsid w:val="10B082B6"/>
    <w:rsid w:val="10B51911"/>
    <w:rsid w:val="11A0FF5D"/>
    <w:rsid w:val="11EDBDC6"/>
    <w:rsid w:val="120D38AD"/>
    <w:rsid w:val="1238812D"/>
    <w:rsid w:val="1257A3D0"/>
    <w:rsid w:val="12936EEC"/>
    <w:rsid w:val="134853D9"/>
    <w:rsid w:val="13A79200"/>
    <w:rsid w:val="13E0DA1E"/>
    <w:rsid w:val="159439EA"/>
    <w:rsid w:val="15C24929"/>
    <w:rsid w:val="15C24929"/>
    <w:rsid w:val="15F95C0A"/>
    <w:rsid w:val="160BB53D"/>
    <w:rsid w:val="16A274BF"/>
    <w:rsid w:val="16A59F74"/>
    <w:rsid w:val="16D34E13"/>
    <w:rsid w:val="17D18499"/>
    <w:rsid w:val="17D18499"/>
    <w:rsid w:val="17DE5018"/>
    <w:rsid w:val="18466C8A"/>
    <w:rsid w:val="1881D508"/>
    <w:rsid w:val="1883F3B3"/>
    <w:rsid w:val="19AE1861"/>
    <w:rsid w:val="1A3AC51A"/>
    <w:rsid w:val="1A7FFDA0"/>
    <w:rsid w:val="1ABC5B23"/>
    <w:rsid w:val="1B1BF49D"/>
    <w:rsid w:val="1B3D428E"/>
    <w:rsid w:val="1C59554A"/>
    <w:rsid w:val="1C598ADC"/>
    <w:rsid w:val="1C598ADC"/>
    <w:rsid w:val="1C86CA9E"/>
    <w:rsid w:val="1CB886B8"/>
    <w:rsid w:val="1D80802E"/>
    <w:rsid w:val="1D80802E"/>
    <w:rsid w:val="1DA15A4B"/>
    <w:rsid w:val="1DC3EB90"/>
    <w:rsid w:val="1E5C9ADF"/>
    <w:rsid w:val="1F955852"/>
    <w:rsid w:val="1F9D670A"/>
    <w:rsid w:val="2009F2DA"/>
    <w:rsid w:val="21472D90"/>
    <w:rsid w:val="21472D90"/>
    <w:rsid w:val="2175A8DF"/>
    <w:rsid w:val="22D39DD4"/>
    <w:rsid w:val="23021E03"/>
    <w:rsid w:val="231A8CB9"/>
    <w:rsid w:val="2411D892"/>
    <w:rsid w:val="2415DCA3"/>
    <w:rsid w:val="245BEAAF"/>
    <w:rsid w:val="2461D9F1"/>
    <w:rsid w:val="24BC6391"/>
    <w:rsid w:val="24BF1701"/>
    <w:rsid w:val="253C6F86"/>
    <w:rsid w:val="2542CA8E"/>
    <w:rsid w:val="257C413F"/>
    <w:rsid w:val="257C413F"/>
    <w:rsid w:val="268820B8"/>
    <w:rsid w:val="272678C4"/>
    <w:rsid w:val="283F8DA3"/>
    <w:rsid w:val="2950824D"/>
    <w:rsid w:val="2959F738"/>
    <w:rsid w:val="2A0BC847"/>
    <w:rsid w:val="2A93B549"/>
    <w:rsid w:val="2A9473FE"/>
    <w:rsid w:val="2A9473FE"/>
    <w:rsid w:val="2B4BAF7B"/>
    <w:rsid w:val="2C4771DB"/>
    <w:rsid w:val="2D190B43"/>
    <w:rsid w:val="2D3A4D77"/>
    <w:rsid w:val="2D41C25A"/>
    <w:rsid w:val="2E0CDC8F"/>
    <w:rsid w:val="2E22E0BF"/>
    <w:rsid w:val="2F50662F"/>
    <w:rsid w:val="30998F7C"/>
    <w:rsid w:val="30A9A7AC"/>
    <w:rsid w:val="30B42219"/>
    <w:rsid w:val="3187FF2C"/>
    <w:rsid w:val="31D33CDD"/>
    <w:rsid w:val="31FB3338"/>
    <w:rsid w:val="3204B7FD"/>
    <w:rsid w:val="32F9FA40"/>
    <w:rsid w:val="3346CB72"/>
    <w:rsid w:val="338CAAE3"/>
    <w:rsid w:val="346B33F8"/>
    <w:rsid w:val="346D325A"/>
    <w:rsid w:val="346D325A"/>
    <w:rsid w:val="35181057"/>
    <w:rsid w:val="3552DAFA"/>
    <w:rsid w:val="3590E8F7"/>
    <w:rsid w:val="35921BF7"/>
    <w:rsid w:val="37189066"/>
    <w:rsid w:val="371BF2DD"/>
    <w:rsid w:val="398468E8"/>
    <w:rsid w:val="3990DAB6"/>
    <w:rsid w:val="39D8ADDF"/>
    <w:rsid w:val="3A8E1ABE"/>
    <w:rsid w:val="3AA1C919"/>
    <w:rsid w:val="3B368E87"/>
    <w:rsid w:val="3B9D3FD5"/>
    <w:rsid w:val="3C7FE44E"/>
    <w:rsid w:val="3C82FA52"/>
    <w:rsid w:val="3CF4263C"/>
    <w:rsid w:val="3D1EE1F2"/>
    <w:rsid w:val="3D2D28F3"/>
    <w:rsid w:val="3DB31193"/>
    <w:rsid w:val="3DDA6DAA"/>
    <w:rsid w:val="3E2A788A"/>
    <w:rsid w:val="3F7E3FC4"/>
    <w:rsid w:val="40B6DCC7"/>
    <w:rsid w:val="40E31B59"/>
    <w:rsid w:val="4118A494"/>
    <w:rsid w:val="4190250C"/>
    <w:rsid w:val="41B2C1E1"/>
    <w:rsid w:val="41BDDFDB"/>
    <w:rsid w:val="41D4ACAA"/>
    <w:rsid w:val="41F0B0E1"/>
    <w:rsid w:val="445AAC79"/>
    <w:rsid w:val="44BDB51F"/>
    <w:rsid w:val="44EA421C"/>
    <w:rsid w:val="45ACECC1"/>
    <w:rsid w:val="45ACECC1"/>
    <w:rsid w:val="45B791A6"/>
    <w:rsid w:val="45B7A85C"/>
    <w:rsid w:val="45FC2BE9"/>
    <w:rsid w:val="468442FF"/>
    <w:rsid w:val="46AF9B96"/>
    <w:rsid w:val="46BA05D8"/>
    <w:rsid w:val="46E2856C"/>
    <w:rsid w:val="4728234F"/>
    <w:rsid w:val="47AB7068"/>
    <w:rsid w:val="47D60358"/>
    <w:rsid w:val="47ED8B16"/>
    <w:rsid w:val="4805A9FD"/>
    <w:rsid w:val="481B4F51"/>
    <w:rsid w:val="48288A00"/>
    <w:rsid w:val="4872F2B5"/>
    <w:rsid w:val="49210DDF"/>
    <w:rsid w:val="4A5A6788"/>
    <w:rsid w:val="4A5A6788"/>
    <w:rsid w:val="4AD47F49"/>
    <w:rsid w:val="4AFB3DEA"/>
    <w:rsid w:val="4B34D959"/>
    <w:rsid w:val="4B55AA44"/>
    <w:rsid w:val="4DC0B3A7"/>
    <w:rsid w:val="4E576C6B"/>
    <w:rsid w:val="4E576C6B"/>
    <w:rsid w:val="4EEAA61D"/>
    <w:rsid w:val="4FA14AC9"/>
    <w:rsid w:val="4FE35CA2"/>
    <w:rsid w:val="4FE35CA2"/>
    <w:rsid w:val="4FFAAFD7"/>
    <w:rsid w:val="51CF8A4A"/>
    <w:rsid w:val="51FDC360"/>
    <w:rsid w:val="5223D123"/>
    <w:rsid w:val="5418A90F"/>
    <w:rsid w:val="54790E48"/>
    <w:rsid w:val="549752AA"/>
    <w:rsid w:val="54F8E2B9"/>
    <w:rsid w:val="554E183D"/>
    <w:rsid w:val="5634BC6A"/>
    <w:rsid w:val="564B3E0D"/>
    <w:rsid w:val="568421A6"/>
    <w:rsid w:val="56A2F7A8"/>
    <w:rsid w:val="56D11880"/>
    <w:rsid w:val="56D4E654"/>
    <w:rsid w:val="56F4D0D7"/>
    <w:rsid w:val="576AC27C"/>
    <w:rsid w:val="5791D1FC"/>
    <w:rsid w:val="57A70D79"/>
    <w:rsid w:val="58D3316B"/>
    <w:rsid w:val="59242041"/>
    <w:rsid w:val="594220BF"/>
    <w:rsid w:val="5979D4D7"/>
    <w:rsid w:val="5AAD61F3"/>
    <w:rsid w:val="5AC820FE"/>
    <w:rsid w:val="5B623F99"/>
    <w:rsid w:val="5C3689AA"/>
    <w:rsid w:val="5DAAB152"/>
    <w:rsid w:val="5DF0EBC6"/>
    <w:rsid w:val="5E22B8AA"/>
    <w:rsid w:val="5E22B8AA"/>
    <w:rsid w:val="5F0E94F0"/>
    <w:rsid w:val="5FB564B4"/>
    <w:rsid w:val="5FBBB2A2"/>
    <w:rsid w:val="5FBBB2A2"/>
    <w:rsid w:val="604F251D"/>
    <w:rsid w:val="60EFD4CB"/>
    <w:rsid w:val="60EFD4CB"/>
    <w:rsid w:val="612E9063"/>
    <w:rsid w:val="618C97E8"/>
    <w:rsid w:val="618C97E8"/>
    <w:rsid w:val="61AA9BE7"/>
    <w:rsid w:val="61AA9BE7"/>
    <w:rsid w:val="61C130BE"/>
    <w:rsid w:val="61C130BE"/>
    <w:rsid w:val="6211A492"/>
    <w:rsid w:val="623131F4"/>
    <w:rsid w:val="62922228"/>
    <w:rsid w:val="636271A0"/>
    <w:rsid w:val="6365E802"/>
    <w:rsid w:val="63DE64C2"/>
    <w:rsid w:val="64FE25B3"/>
    <w:rsid w:val="657B7F2B"/>
    <w:rsid w:val="657EFCE2"/>
    <w:rsid w:val="658B0804"/>
    <w:rsid w:val="65C35F34"/>
    <w:rsid w:val="65E3786D"/>
    <w:rsid w:val="669EA20F"/>
    <w:rsid w:val="66B9475A"/>
    <w:rsid w:val="672ED9A8"/>
    <w:rsid w:val="678C17FC"/>
    <w:rsid w:val="67909DA6"/>
    <w:rsid w:val="67954D27"/>
    <w:rsid w:val="67AC726E"/>
    <w:rsid w:val="687334F4"/>
    <w:rsid w:val="68D76DD8"/>
    <w:rsid w:val="6939E070"/>
    <w:rsid w:val="696A50AC"/>
    <w:rsid w:val="69EF5CEA"/>
    <w:rsid w:val="69EF5CEA"/>
    <w:rsid w:val="6A24EF5C"/>
    <w:rsid w:val="6AFAE526"/>
    <w:rsid w:val="6B0720FB"/>
    <w:rsid w:val="6B206C74"/>
    <w:rsid w:val="6B2DAC31"/>
    <w:rsid w:val="6B376408"/>
    <w:rsid w:val="6BEF5B55"/>
    <w:rsid w:val="6BFE7323"/>
    <w:rsid w:val="6CDFC51A"/>
    <w:rsid w:val="6D0175BF"/>
    <w:rsid w:val="6DD93820"/>
    <w:rsid w:val="6EA44E83"/>
    <w:rsid w:val="6EA84AC6"/>
    <w:rsid w:val="6EA84AC6"/>
    <w:rsid w:val="6F55A9AC"/>
    <w:rsid w:val="7063BEE6"/>
    <w:rsid w:val="70682515"/>
    <w:rsid w:val="70682515"/>
    <w:rsid w:val="712659E4"/>
    <w:rsid w:val="7154BAF4"/>
    <w:rsid w:val="71BA5D98"/>
    <w:rsid w:val="71BA5D98"/>
    <w:rsid w:val="7388D8D3"/>
    <w:rsid w:val="73F6D6FE"/>
    <w:rsid w:val="7412EAA4"/>
    <w:rsid w:val="74A7AE6C"/>
    <w:rsid w:val="74B40470"/>
    <w:rsid w:val="74DD5C75"/>
    <w:rsid w:val="75214D1E"/>
    <w:rsid w:val="7544BD1B"/>
    <w:rsid w:val="7544BD1B"/>
    <w:rsid w:val="75C5A5C0"/>
    <w:rsid w:val="75FC5426"/>
    <w:rsid w:val="75FC5426"/>
    <w:rsid w:val="768377C8"/>
    <w:rsid w:val="770BDC34"/>
    <w:rsid w:val="77AFC956"/>
    <w:rsid w:val="781AF80D"/>
    <w:rsid w:val="781AF80D"/>
    <w:rsid w:val="7843EEA8"/>
    <w:rsid w:val="79D02797"/>
    <w:rsid w:val="7A64084C"/>
    <w:rsid w:val="7B686B7D"/>
    <w:rsid w:val="7C40357A"/>
    <w:rsid w:val="7C8B173B"/>
    <w:rsid w:val="7D12238D"/>
    <w:rsid w:val="7D40DBFF"/>
    <w:rsid w:val="7D4250A4"/>
    <w:rsid w:val="7D57EBAB"/>
    <w:rsid w:val="7DDBE438"/>
    <w:rsid w:val="7E46FFBA"/>
    <w:rsid w:val="7E78FCB6"/>
    <w:rsid w:val="7F5744F1"/>
    <w:rsid w:val="7F990202"/>
    <w:rsid w:val="7FF19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7C860D8-0D52-49DC-9C10-2868D648D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02527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2c31a7a8a4294fc4" /><Relationship Type="http://schemas.openxmlformats.org/officeDocument/2006/relationships/image" Target="/media/image2.png" Id="Rec414ad145b74ee1" /><Relationship Type="http://schemas.openxmlformats.org/officeDocument/2006/relationships/hyperlink" Target="mailto:naveen.reddy0509@gmail.com" TargetMode="External" Id="R64fb4bf5cadf4e21" /><Relationship Type="http://schemas.microsoft.com/office/2020/10/relationships/intelligence" Target="intelligence2.xml" Id="R7b8203d0ec06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naveen reddy</lastModifiedBy>
  <revision>9</revision>
  <dcterms:created xsi:type="dcterms:W3CDTF">2013-12-23T23:15:00.0000000Z</dcterms:created>
  <dcterms:modified xsi:type="dcterms:W3CDTF">2025-05-22T20:38:42.1601511Z</dcterms:modified>
  <category/>
</coreProperties>
</file>